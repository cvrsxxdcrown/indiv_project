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52E85" w14:textId="77777777" w:rsidR="00322E1E" w:rsidRPr="00032660" w:rsidRDefault="00000000">
      <w:pPr>
        <w:pStyle w:val="aa"/>
        <w:rPr>
          <w:lang w:val="ru-RU"/>
        </w:rPr>
      </w:pPr>
      <w:r w:rsidRPr="00032660">
        <w:rPr>
          <w:lang w:val="ru-RU"/>
        </w:rPr>
        <w:t>Техническое задание</w:t>
      </w:r>
    </w:p>
    <w:p w14:paraId="28667730" w14:textId="77777777" w:rsidR="00322E1E" w:rsidRPr="00032660" w:rsidRDefault="00000000">
      <w:pPr>
        <w:pStyle w:val="1"/>
        <w:rPr>
          <w:lang w:val="ru-RU"/>
        </w:rPr>
      </w:pPr>
      <w:r w:rsidRPr="00032660">
        <w:rPr>
          <w:lang w:val="ru-RU"/>
        </w:rPr>
        <w:t>1. Введение</w:t>
      </w:r>
    </w:p>
    <w:p w14:paraId="7DF7423A" w14:textId="77777777" w:rsidR="00322E1E" w:rsidRPr="00032660" w:rsidRDefault="00000000">
      <w:pPr>
        <w:rPr>
          <w:lang w:val="ru-RU"/>
        </w:rPr>
      </w:pPr>
      <w:r w:rsidRPr="00032660">
        <w:rPr>
          <w:lang w:val="ru-RU"/>
        </w:rPr>
        <w:t xml:space="preserve">Наименование: </w:t>
      </w:r>
      <w:r>
        <w:t>FX</w:t>
      </w:r>
      <w:r w:rsidRPr="00032660">
        <w:rPr>
          <w:lang w:val="ru-RU"/>
        </w:rPr>
        <w:t>2 (</w:t>
      </w:r>
      <w:r>
        <w:t>Files</w:t>
      </w:r>
      <w:r w:rsidRPr="00032660">
        <w:rPr>
          <w:lang w:val="ru-RU"/>
        </w:rPr>
        <w:t xml:space="preserve"> </w:t>
      </w:r>
      <w:proofErr w:type="spellStart"/>
      <w:r>
        <w:t>eXchange</w:t>
      </w:r>
      <w:proofErr w:type="spellEnd"/>
      <w:r w:rsidRPr="00032660">
        <w:rPr>
          <w:lang w:val="ru-RU"/>
        </w:rPr>
        <w:t xml:space="preserve"> 2)</w:t>
      </w:r>
      <w:r w:rsidRPr="00032660">
        <w:rPr>
          <w:lang w:val="ru-RU"/>
        </w:rPr>
        <w:br/>
        <w:t>Краткая характеристика области применения: сервис для обмена файлами между пользователями внутри рабочей группы или между устройствами.</w:t>
      </w:r>
    </w:p>
    <w:p w14:paraId="11B4AA74" w14:textId="77777777" w:rsidR="00322E1E" w:rsidRPr="00032660" w:rsidRDefault="00000000">
      <w:pPr>
        <w:pStyle w:val="1"/>
        <w:rPr>
          <w:lang w:val="ru-RU"/>
        </w:rPr>
      </w:pPr>
      <w:r w:rsidRPr="00032660">
        <w:rPr>
          <w:lang w:val="ru-RU"/>
        </w:rPr>
        <w:t>2. Основания для разработки</w:t>
      </w:r>
    </w:p>
    <w:p w14:paraId="5AFBCF86" w14:textId="77777777" w:rsidR="00322E1E" w:rsidRPr="00032660" w:rsidRDefault="00000000">
      <w:pPr>
        <w:rPr>
          <w:lang w:val="ru-RU"/>
        </w:rPr>
      </w:pPr>
      <w:r w:rsidRPr="00032660">
        <w:rPr>
          <w:lang w:val="ru-RU"/>
        </w:rPr>
        <w:t>Основание: Необходимость в удобном и простом сервисе для обмена файлами без регистрации.</w:t>
      </w:r>
    </w:p>
    <w:p w14:paraId="0955280B" w14:textId="77777777" w:rsidR="00322E1E" w:rsidRPr="00032660" w:rsidRDefault="00000000">
      <w:pPr>
        <w:pStyle w:val="1"/>
        <w:rPr>
          <w:lang w:val="ru-RU"/>
        </w:rPr>
      </w:pPr>
      <w:r w:rsidRPr="00032660">
        <w:rPr>
          <w:lang w:val="ru-RU"/>
        </w:rPr>
        <w:t>3. Назначение разработки</w:t>
      </w:r>
    </w:p>
    <w:p w14:paraId="22EDD1BD" w14:textId="77777777" w:rsidR="00322E1E" w:rsidRPr="00032660" w:rsidRDefault="00000000">
      <w:pPr>
        <w:rPr>
          <w:lang w:val="ru-RU"/>
        </w:rPr>
      </w:pPr>
      <w:r>
        <w:t>FX</w:t>
      </w:r>
      <w:r w:rsidRPr="00032660">
        <w:rPr>
          <w:lang w:val="ru-RU"/>
        </w:rPr>
        <w:t>2 предназначен для обмена файлами между пользователями. Сервис позволяет загружать файлы, получать уникальные ссылки для доступа и скачивания в течение ограниченного времени. Отсутствие необходимости регистрации упрощает процесс передачи данных.</w:t>
      </w:r>
    </w:p>
    <w:p w14:paraId="18940BCA" w14:textId="77777777" w:rsidR="00322E1E" w:rsidRPr="00032660" w:rsidRDefault="00000000">
      <w:pPr>
        <w:pStyle w:val="1"/>
        <w:rPr>
          <w:lang w:val="ru-RU"/>
        </w:rPr>
      </w:pPr>
      <w:r w:rsidRPr="00032660">
        <w:rPr>
          <w:lang w:val="ru-RU"/>
        </w:rPr>
        <w:t>4. Требования к программе или программному изделию</w:t>
      </w:r>
    </w:p>
    <w:p w14:paraId="02950CD8" w14:textId="77777777" w:rsidR="00322E1E" w:rsidRPr="00032660" w:rsidRDefault="00000000">
      <w:pPr>
        <w:pStyle w:val="21"/>
        <w:rPr>
          <w:lang w:val="ru-RU"/>
        </w:rPr>
      </w:pPr>
      <w:r w:rsidRPr="00032660">
        <w:rPr>
          <w:lang w:val="ru-RU"/>
        </w:rPr>
        <w:t>4.1 Требования к функциональным характеристикам</w:t>
      </w:r>
    </w:p>
    <w:p w14:paraId="2B1A6062" w14:textId="77777777" w:rsidR="00322E1E" w:rsidRPr="00032660" w:rsidRDefault="00000000">
      <w:pPr>
        <w:rPr>
          <w:lang w:val="ru-RU"/>
        </w:rPr>
      </w:pPr>
      <w:r w:rsidRPr="00032660">
        <w:rPr>
          <w:lang w:val="ru-RU"/>
        </w:rPr>
        <w:t>- Ограничение на максимальный размер загружаемого файла — 1 ГБ.</w:t>
      </w:r>
      <w:r w:rsidRPr="00032660">
        <w:rPr>
          <w:lang w:val="ru-RU"/>
        </w:rPr>
        <w:br/>
        <w:t>- Ограничение на общий объём хранимых данных для одного пользователя — 5 ГБ.</w:t>
      </w:r>
      <w:r w:rsidRPr="00032660">
        <w:rPr>
          <w:lang w:val="ru-RU"/>
        </w:rPr>
        <w:br/>
        <w:t>- Возможность удаления файла до истечения срока хранения.</w:t>
      </w:r>
      <w:r w:rsidRPr="00032660">
        <w:rPr>
          <w:lang w:val="ru-RU"/>
        </w:rPr>
        <w:br/>
        <w:t>- Время хранения файла — 7 дней.</w:t>
      </w:r>
    </w:p>
    <w:p w14:paraId="2DF065FF" w14:textId="77777777" w:rsidR="00322E1E" w:rsidRPr="00032660" w:rsidRDefault="00000000">
      <w:pPr>
        <w:pStyle w:val="21"/>
        <w:rPr>
          <w:lang w:val="ru-RU"/>
        </w:rPr>
      </w:pPr>
      <w:r w:rsidRPr="00032660">
        <w:rPr>
          <w:lang w:val="ru-RU"/>
        </w:rPr>
        <w:t>4.2 Требования к надежности</w:t>
      </w:r>
    </w:p>
    <w:p w14:paraId="7A85C2AC" w14:textId="77777777" w:rsidR="00322E1E" w:rsidRPr="00032660" w:rsidRDefault="00000000">
      <w:pPr>
        <w:rPr>
          <w:lang w:val="ru-RU"/>
        </w:rPr>
      </w:pPr>
      <w:r w:rsidRPr="00032660">
        <w:rPr>
          <w:lang w:val="ru-RU"/>
        </w:rPr>
        <w:t xml:space="preserve">Поддержка </w:t>
      </w:r>
      <w:r>
        <w:t>HTTPS</w:t>
      </w:r>
      <w:r w:rsidRPr="00032660">
        <w:rPr>
          <w:lang w:val="ru-RU"/>
        </w:rPr>
        <w:t xml:space="preserve"> для защиты данных и предотвращения несанкционированного доступа.</w:t>
      </w:r>
    </w:p>
    <w:p w14:paraId="788A34EB" w14:textId="104FA892" w:rsidR="00322E1E" w:rsidRPr="00032660" w:rsidRDefault="00000000">
      <w:pPr>
        <w:pStyle w:val="21"/>
      </w:pPr>
      <w:r w:rsidRPr="00032660">
        <w:rPr>
          <w:lang w:val="ru-RU"/>
        </w:rPr>
        <w:t xml:space="preserve">4.3 Условия эксплуатации </w:t>
      </w:r>
    </w:p>
    <w:p w14:paraId="691D2610" w14:textId="0C8EF8E6" w:rsidR="00322E1E" w:rsidRPr="00032660" w:rsidRDefault="00000000">
      <w:pPr>
        <w:rPr>
          <w:lang w:val="ru-RU"/>
        </w:rPr>
      </w:pPr>
      <w:r w:rsidRPr="00032660">
        <w:rPr>
          <w:lang w:val="ru-RU"/>
        </w:rPr>
        <w:t xml:space="preserve">Веб-приложение должно работать на стандартных серверах под управлением ОС </w:t>
      </w:r>
      <w:r>
        <w:t>Linux</w:t>
      </w:r>
      <w:r w:rsidRPr="00032660">
        <w:rPr>
          <w:lang w:val="ru-RU"/>
        </w:rPr>
        <w:t xml:space="preserve"> с поддержкой </w:t>
      </w:r>
      <w:r>
        <w:t>Python</w:t>
      </w:r>
      <w:r w:rsidRPr="00032660">
        <w:rPr>
          <w:lang w:val="ru-RU"/>
        </w:rPr>
        <w:t xml:space="preserve"> и </w:t>
      </w:r>
      <w:r>
        <w:t>PostgreSQL</w:t>
      </w:r>
      <w:r w:rsidRPr="00032660">
        <w:rPr>
          <w:lang w:val="ru-RU"/>
        </w:rPr>
        <w:t>.</w:t>
      </w:r>
      <w:r w:rsidR="00032660" w:rsidRPr="00032660">
        <w:rPr>
          <w:lang w:val="ru-RU"/>
        </w:rPr>
        <w:t xml:space="preserve"> </w:t>
      </w:r>
      <w:r w:rsidR="00032660" w:rsidRPr="00032660">
        <w:rPr>
          <w:lang w:val="ru-RU"/>
        </w:rPr>
        <w:t>Диапазон температур для эксплуатации серверного оборудования: от +10°</w:t>
      </w:r>
      <w:r w:rsidR="00032660" w:rsidRPr="00032660">
        <w:t>C</w:t>
      </w:r>
      <w:r w:rsidR="00032660" w:rsidRPr="00032660">
        <w:rPr>
          <w:lang w:val="ru-RU"/>
        </w:rPr>
        <w:t xml:space="preserve"> до +35°</w:t>
      </w:r>
      <w:r w:rsidR="00032660" w:rsidRPr="00032660">
        <w:t>C</w:t>
      </w:r>
      <w:r w:rsidR="00032660" w:rsidRPr="00032660">
        <w:rPr>
          <w:lang w:val="ru-RU"/>
        </w:rPr>
        <w:t>.</w:t>
      </w:r>
    </w:p>
    <w:p w14:paraId="1E4A160C" w14:textId="5A52CD08" w:rsidR="00322E1E" w:rsidRPr="00032660" w:rsidRDefault="00000000">
      <w:pPr>
        <w:pStyle w:val="21"/>
        <w:rPr>
          <w:lang w:val="ru-RU"/>
        </w:rPr>
      </w:pPr>
      <w:r w:rsidRPr="00032660">
        <w:rPr>
          <w:lang w:val="ru-RU"/>
        </w:rPr>
        <w:t xml:space="preserve">4.4 Требования к составу и параметрам технических средств  </w:t>
      </w:r>
    </w:p>
    <w:p w14:paraId="1BABAFF3" w14:textId="51AAA9A5" w:rsidR="00032660" w:rsidRPr="00032660" w:rsidRDefault="00000000" w:rsidP="00032660">
      <w:pPr>
        <w:rPr>
          <w:lang w:val="ru-RU"/>
        </w:rPr>
      </w:pPr>
      <w:r w:rsidRPr="00032660">
        <w:rPr>
          <w:lang w:val="ru-RU"/>
        </w:rPr>
        <w:t xml:space="preserve">Сервер с установленным </w:t>
      </w:r>
      <w:r>
        <w:t>Python</w:t>
      </w:r>
      <w:r w:rsidRPr="00032660">
        <w:rPr>
          <w:lang w:val="ru-RU"/>
        </w:rPr>
        <w:t xml:space="preserve">, </w:t>
      </w:r>
      <w:r>
        <w:t>PostgreSQL</w:t>
      </w:r>
      <w:r w:rsidRPr="00032660">
        <w:rPr>
          <w:lang w:val="ru-RU"/>
        </w:rPr>
        <w:t xml:space="preserve"> и доступом к хранилищу данных.</w:t>
      </w:r>
      <w:r w:rsidR="00032660" w:rsidRPr="00032660">
        <w:rPr>
          <w:lang w:val="ru-RU"/>
        </w:rPr>
        <w:t xml:space="preserve"> </w:t>
      </w:r>
      <w:r w:rsidR="00032660" w:rsidRPr="00032660">
        <w:rPr>
          <w:lang w:val="ru-RU"/>
        </w:rPr>
        <w:t xml:space="preserve">Минимальные требования: оперативная память сервера — не менее 4 ГБ, объем файлового хранилища — от 100 ГБ, поддержка </w:t>
      </w:r>
      <w:r w:rsidR="00032660" w:rsidRPr="00032660">
        <w:t>Python</w:t>
      </w:r>
      <w:r w:rsidR="00032660" w:rsidRPr="00032660">
        <w:rPr>
          <w:lang w:val="ru-RU"/>
        </w:rPr>
        <w:t xml:space="preserve"> 3.10+, </w:t>
      </w:r>
      <w:r w:rsidR="00032660" w:rsidRPr="00032660">
        <w:t>PostgreSQL</w:t>
      </w:r>
      <w:r w:rsidR="00032660" w:rsidRPr="00032660">
        <w:rPr>
          <w:lang w:val="ru-RU"/>
        </w:rPr>
        <w:t xml:space="preserve"> 13+.</w:t>
      </w:r>
    </w:p>
    <w:p w14:paraId="03ACEA78" w14:textId="77777777" w:rsidR="00032660" w:rsidRPr="00032660" w:rsidRDefault="00032660">
      <w:pPr>
        <w:rPr>
          <w:lang w:val="ru-RU"/>
        </w:rPr>
      </w:pPr>
    </w:p>
    <w:p w14:paraId="7B74E3BF" w14:textId="43917DDC" w:rsidR="00322E1E" w:rsidRPr="00032660" w:rsidRDefault="00000000">
      <w:pPr>
        <w:pStyle w:val="21"/>
        <w:rPr>
          <w:lang w:val="ru-RU"/>
        </w:rPr>
      </w:pPr>
      <w:r w:rsidRPr="00032660">
        <w:rPr>
          <w:lang w:val="ru-RU"/>
        </w:rPr>
        <w:t xml:space="preserve">4.5 Требования к информационной и программной совместимости  </w:t>
      </w:r>
    </w:p>
    <w:p w14:paraId="662077F0" w14:textId="2E783411" w:rsidR="00032660" w:rsidRPr="00032660" w:rsidRDefault="00000000" w:rsidP="00032660">
      <w:pPr>
        <w:rPr>
          <w:lang w:val="ru-RU"/>
        </w:rPr>
      </w:pPr>
      <w:r w:rsidRPr="00032660">
        <w:rPr>
          <w:lang w:val="ru-RU"/>
        </w:rPr>
        <w:t xml:space="preserve">Совместимость с основными браузерами. Поддержка </w:t>
      </w:r>
      <w:r>
        <w:t>REST</w:t>
      </w:r>
      <w:r w:rsidRPr="00032660">
        <w:rPr>
          <w:lang w:val="ru-RU"/>
        </w:rPr>
        <w:t xml:space="preserve"> </w:t>
      </w:r>
      <w:r>
        <w:t>API</w:t>
      </w:r>
      <w:r w:rsidRPr="00032660">
        <w:rPr>
          <w:lang w:val="ru-RU"/>
        </w:rPr>
        <w:t xml:space="preserve"> для интеграции.</w:t>
      </w:r>
      <w:r w:rsidR="00032660" w:rsidRPr="00032660">
        <w:rPr>
          <w:lang w:val="ru-RU"/>
        </w:rPr>
        <w:t xml:space="preserve"> </w:t>
      </w:r>
      <w:r w:rsidR="00032660" w:rsidRPr="00032660">
        <w:rPr>
          <w:lang w:val="ru-RU"/>
        </w:rPr>
        <w:t xml:space="preserve">Поддерживаемые браузеры: </w:t>
      </w:r>
      <w:r w:rsidR="00032660" w:rsidRPr="00032660">
        <w:t>Google</w:t>
      </w:r>
      <w:r w:rsidR="00032660" w:rsidRPr="00032660">
        <w:rPr>
          <w:lang w:val="ru-RU"/>
        </w:rPr>
        <w:t xml:space="preserve"> </w:t>
      </w:r>
      <w:r w:rsidR="00032660" w:rsidRPr="00032660">
        <w:t>Chrome</w:t>
      </w:r>
      <w:r w:rsidR="00032660" w:rsidRPr="00032660">
        <w:rPr>
          <w:lang w:val="ru-RU"/>
        </w:rPr>
        <w:t xml:space="preserve"> (версия 110 и выше), </w:t>
      </w:r>
      <w:r w:rsidR="00032660" w:rsidRPr="00032660">
        <w:t>Mozilla</w:t>
      </w:r>
      <w:r w:rsidR="00032660" w:rsidRPr="00032660">
        <w:rPr>
          <w:lang w:val="ru-RU"/>
        </w:rPr>
        <w:t xml:space="preserve"> </w:t>
      </w:r>
      <w:r w:rsidR="00032660" w:rsidRPr="00032660">
        <w:t>Firefox</w:t>
      </w:r>
      <w:r w:rsidR="00032660" w:rsidRPr="00032660">
        <w:rPr>
          <w:lang w:val="ru-RU"/>
        </w:rPr>
        <w:t xml:space="preserve"> (версия 100 и выше), </w:t>
      </w:r>
      <w:r w:rsidR="00032660" w:rsidRPr="00032660">
        <w:t>Microsoft</w:t>
      </w:r>
      <w:r w:rsidR="00032660" w:rsidRPr="00032660">
        <w:rPr>
          <w:lang w:val="ru-RU"/>
        </w:rPr>
        <w:t xml:space="preserve"> </w:t>
      </w:r>
      <w:r w:rsidR="00032660" w:rsidRPr="00032660">
        <w:t>Edge</w:t>
      </w:r>
      <w:r w:rsidR="00032660" w:rsidRPr="00032660">
        <w:rPr>
          <w:lang w:val="ru-RU"/>
        </w:rPr>
        <w:t xml:space="preserve"> (версия 110 и выше).</w:t>
      </w:r>
    </w:p>
    <w:p w14:paraId="566B1C10" w14:textId="77777777" w:rsidR="00032660" w:rsidRPr="00032660" w:rsidRDefault="00032660">
      <w:pPr>
        <w:rPr>
          <w:lang w:val="ru-RU"/>
        </w:rPr>
      </w:pPr>
    </w:p>
    <w:p w14:paraId="3D05DE5E" w14:textId="2C731F45" w:rsidR="00322E1E" w:rsidRPr="00032660" w:rsidRDefault="00000000">
      <w:pPr>
        <w:pStyle w:val="21"/>
      </w:pPr>
      <w:r w:rsidRPr="00032660">
        <w:rPr>
          <w:lang w:val="ru-RU"/>
        </w:rPr>
        <w:t>4.6 Требования к маркировке и упаковке</w:t>
      </w:r>
    </w:p>
    <w:p w14:paraId="44D5974C" w14:textId="77777777" w:rsidR="00032660" w:rsidRPr="00032660" w:rsidRDefault="00032660" w:rsidP="00032660">
      <w:pPr>
        <w:rPr>
          <w:lang w:val="ru-RU"/>
        </w:rPr>
      </w:pPr>
      <w:r w:rsidRPr="00032660">
        <w:rPr>
          <w:lang w:val="ru-RU"/>
        </w:rPr>
        <w:t xml:space="preserve">Название </w:t>
      </w:r>
      <w:r w:rsidRPr="00032660">
        <w:t>FX</w:t>
      </w:r>
      <w:r w:rsidRPr="00032660">
        <w:rPr>
          <w:lang w:val="ru-RU"/>
        </w:rPr>
        <w:t>2 планируется зарегистрировать как товарный знак. Возможность регистрации бренда предварительно проверена.</w:t>
      </w:r>
    </w:p>
    <w:p w14:paraId="645C527E" w14:textId="77777777" w:rsidR="00032660" w:rsidRPr="00032660" w:rsidRDefault="00032660">
      <w:pPr>
        <w:rPr>
          <w:lang w:val="ru-RU"/>
        </w:rPr>
      </w:pPr>
    </w:p>
    <w:p w14:paraId="50FD1EDA" w14:textId="6D571059" w:rsidR="00322E1E" w:rsidRPr="00032660" w:rsidRDefault="00000000">
      <w:pPr>
        <w:pStyle w:val="21"/>
        <w:rPr>
          <w:lang w:val="ru-RU"/>
        </w:rPr>
      </w:pPr>
      <w:r w:rsidRPr="00032660">
        <w:rPr>
          <w:lang w:val="ru-RU"/>
        </w:rPr>
        <w:t xml:space="preserve">4.7 Требования к транспортированию и хранению  </w:t>
      </w:r>
    </w:p>
    <w:p w14:paraId="380EDF05" w14:textId="51B83ABD" w:rsidR="004041C8" w:rsidRPr="004041C8" w:rsidRDefault="00000000" w:rsidP="004041C8">
      <w:pPr>
        <w:rPr>
          <w:lang w:val="ru-RU"/>
        </w:rPr>
      </w:pPr>
      <w:r w:rsidRPr="00032660">
        <w:rPr>
          <w:lang w:val="ru-RU"/>
        </w:rPr>
        <w:t>Не применимо (веб-приложение).</w:t>
      </w:r>
      <w:r w:rsidR="004041C8" w:rsidRPr="004041C8">
        <w:rPr>
          <w:lang w:val="ru-RU"/>
        </w:rPr>
        <w:t xml:space="preserve"> </w:t>
      </w:r>
      <w:r w:rsidR="004041C8" w:rsidRPr="004041C8">
        <w:rPr>
          <w:lang w:val="ru-RU"/>
        </w:rPr>
        <w:t xml:space="preserve">Исходный код проекта будет храниться в закрытом репозитории на платформе </w:t>
      </w:r>
      <w:r w:rsidR="004041C8" w:rsidRPr="004041C8">
        <w:t>GitHub</w:t>
      </w:r>
      <w:r w:rsidR="004041C8" w:rsidRPr="004041C8">
        <w:rPr>
          <w:lang w:val="ru-RU"/>
        </w:rPr>
        <w:t>. Доступ ограничен только разработчикам.</w:t>
      </w:r>
    </w:p>
    <w:p w14:paraId="69608D05" w14:textId="77777777" w:rsidR="004041C8" w:rsidRPr="004041C8" w:rsidRDefault="004041C8">
      <w:pPr>
        <w:rPr>
          <w:lang w:val="ru-RU"/>
        </w:rPr>
      </w:pPr>
    </w:p>
    <w:p w14:paraId="16D5CBD0" w14:textId="77777777" w:rsidR="00322E1E" w:rsidRPr="00032660" w:rsidRDefault="00000000">
      <w:pPr>
        <w:pStyle w:val="21"/>
        <w:rPr>
          <w:lang w:val="ru-RU"/>
        </w:rPr>
      </w:pPr>
      <w:r w:rsidRPr="00032660">
        <w:rPr>
          <w:lang w:val="ru-RU"/>
        </w:rPr>
        <w:t>4.8 Специальные требования</w:t>
      </w:r>
    </w:p>
    <w:p w14:paraId="22F89C78" w14:textId="77777777" w:rsidR="00322E1E" w:rsidRPr="00032660" w:rsidRDefault="00000000">
      <w:pPr>
        <w:rPr>
          <w:lang w:val="ru-RU"/>
        </w:rPr>
      </w:pPr>
      <w:r w:rsidRPr="00032660">
        <w:rPr>
          <w:lang w:val="ru-RU"/>
        </w:rPr>
        <w:t>Возможность локализации интерфейса.</w:t>
      </w:r>
    </w:p>
    <w:p w14:paraId="36975A05" w14:textId="77777777" w:rsidR="00322E1E" w:rsidRPr="00032660" w:rsidRDefault="00000000">
      <w:pPr>
        <w:pStyle w:val="1"/>
        <w:rPr>
          <w:lang w:val="ru-RU"/>
        </w:rPr>
      </w:pPr>
      <w:r w:rsidRPr="00032660">
        <w:rPr>
          <w:lang w:val="ru-RU"/>
        </w:rPr>
        <w:t>5. Требования к программной документации</w:t>
      </w:r>
    </w:p>
    <w:p w14:paraId="67655505" w14:textId="77777777" w:rsidR="00322E1E" w:rsidRPr="00032660" w:rsidRDefault="00000000">
      <w:pPr>
        <w:rPr>
          <w:lang w:val="ru-RU"/>
        </w:rPr>
      </w:pPr>
      <w:r w:rsidRPr="00032660">
        <w:rPr>
          <w:lang w:val="ru-RU"/>
        </w:rPr>
        <w:t>- Техническое задание</w:t>
      </w:r>
      <w:r w:rsidRPr="00032660">
        <w:rPr>
          <w:lang w:val="ru-RU"/>
        </w:rPr>
        <w:br/>
        <w:t>- Руководство пользователя</w:t>
      </w:r>
      <w:r w:rsidRPr="00032660">
        <w:rPr>
          <w:lang w:val="ru-RU"/>
        </w:rPr>
        <w:br/>
        <w:t>- Программа и методика испытаний</w:t>
      </w:r>
      <w:r w:rsidRPr="00032660">
        <w:rPr>
          <w:lang w:val="ru-RU"/>
        </w:rPr>
        <w:br/>
        <w:t>- Пояснительная записка</w:t>
      </w:r>
    </w:p>
    <w:p w14:paraId="357B8D8A" w14:textId="77777777" w:rsidR="00322E1E" w:rsidRPr="00032660" w:rsidRDefault="00000000">
      <w:pPr>
        <w:pStyle w:val="1"/>
        <w:rPr>
          <w:lang w:val="ru-RU"/>
        </w:rPr>
      </w:pPr>
      <w:r w:rsidRPr="00032660">
        <w:rPr>
          <w:lang w:val="ru-RU"/>
        </w:rPr>
        <w:t>6. Технико-экономические показатели</w:t>
      </w:r>
    </w:p>
    <w:p w14:paraId="5FF1B01D" w14:textId="77777777" w:rsidR="00322E1E" w:rsidRPr="00032660" w:rsidRDefault="00000000">
      <w:pPr>
        <w:rPr>
          <w:lang w:val="ru-RU"/>
        </w:rPr>
      </w:pPr>
      <w:r w:rsidRPr="00032660">
        <w:rPr>
          <w:lang w:val="ru-RU"/>
        </w:rPr>
        <w:t>Ожидается снижение затрат на передачу данных и повышение эффективности рабочих процессов. Нет необходимости в использовании сторонних файловых сервисов.</w:t>
      </w:r>
    </w:p>
    <w:p w14:paraId="55FE1F3A" w14:textId="77777777" w:rsidR="00322E1E" w:rsidRPr="00032660" w:rsidRDefault="00000000">
      <w:pPr>
        <w:pStyle w:val="1"/>
        <w:rPr>
          <w:lang w:val="ru-RU"/>
        </w:rPr>
      </w:pPr>
      <w:r w:rsidRPr="00032660">
        <w:rPr>
          <w:lang w:val="ru-RU"/>
        </w:rPr>
        <w:t>7. Стадии и этапы разработки</w:t>
      </w:r>
    </w:p>
    <w:p w14:paraId="1100D3FB" w14:textId="77777777" w:rsidR="00322E1E" w:rsidRPr="00032660" w:rsidRDefault="00000000">
      <w:pPr>
        <w:rPr>
          <w:lang w:val="ru-RU"/>
        </w:rPr>
      </w:pPr>
      <w:r w:rsidRPr="00032660">
        <w:rPr>
          <w:lang w:val="ru-RU"/>
        </w:rPr>
        <w:t>- Составление технического задания (1 неделя)</w:t>
      </w:r>
      <w:r w:rsidRPr="00032660">
        <w:rPr>
          <w:lang w:val="ru-RU"/>
        </w:rPr>
        <w:br/>
        <w:t>- Разработка архитектуры (2 недели)</w:t>
      </w:r>
      <w:r w:rsidRPr="00032660">
        <w:rPr>
          <w:lang w:val="ru-RU"/>
        </w:rPr>
        <w:br/>
        <w:t>- Прототипирование (1 неделя)</w:t>
      </w:r>
      <w:r w:rsidRPr="00032660">
        <w:rPr>
          <w:lang w:val="ru-RU"/>
        </w:rPr>
        <w:br/>
        <w:t>- Тестирование (1 неделя)</w:t>
      </w:r>
      <w:r w:rsidRPr="00032660">
        <w:rPr>
          <w:lang w:val="ru-RU"/>
        </w:rPr>
        <w:br/>
        <w:t>- Внедрение (1 неделя)</w:t>
      </w:r>
    </w:p>
    <w:p w14:paraId="67D10AD7" w14:textId="77777777" w:rsidR="00322E1E" w:rsidRPr="00032660" w:rsidRDefault="00000000">
      <w:pPr>
        <w:pStyle w:val="1"/>
        <w:rPr>
          <w:lang w:val="ru-RU"/>
        </w:rPr>
      </w:pPr>
      <w:r w:rsidRPr="00032660">
        <w:rPr>
          <w:lang w:val="ru-RU"/>
        </w:rPr>
        <w:lastRenderedPageBreak/>
        <w:t xml:space="preserve">8. Порядок контроля и </w:t>
      </w:r>
      <w:proofErr w:type="gramStart"/>
      <w:r w:rsidRPr="00032660">
        <w:rPr>
          <w:lang w:val="ru-RU"/>
        </w:rPr>
        <w:t>приемки  Исполнители</w:t>
      </w:r>
      <w:proofErr w:type="gramEnd"/>
      <w:r w:rsidRPr="00032660">
        <w:rPr>
          <w:lang w:val="ru-RU"/>
        </w:rPr>
        <w:t xml:space="preserve"> обязаны предоставлять отчёты о ходе разработки на каждом этапе, согласно установленному плану-графику.</w:t>
      </w:r>
    </w:p>
    <w:p w14:paraId="5999BEF5" w14:textId="77777777" w:rsidR="00322E1E" w:rsidRPr="00032660" w:rsidRDefault="00000000">
      <w:pPr>
        <w:rPr>
          <w:lang w:val="ru-RU"/>
        </w:rPr>
      </w:pPr>
      <w:r w:rsidRPr="00032660">
        <w:rPr>
          <w:lang w:val="ru-RU"/>
        </w:rPr>
        <w:t>Контроль осуществляется на каждом этапе. Финальная приемка — по выполнению всех требований ТЗ.</w:t>
      </w:r>
    </w:p>
    <w:p w14:paraId="7A3FA992" w14:textId="77777777" w:rsidR="00322E1E" w:rsidRPr="00032660" w:rsidRDefault="00000000">
      <w:pPr>
        <w:pStyle w:val="1"/>
        <w:rPr>
          <w:lang w:val="ru-RU"/>
        </w:rPr>
      </w:pPr>
      <w:r w:rsidRPr="00032660">
        <w:rPr>
          <w:lang w:val="ru-RU"/>
        </w:rPr>
        <w:t>9. Приложения</w:t>
      </w:r>
    </w:p>
    <w:p w14:paraId="380ADD22" w14:textId="77777777" w:rsidR="00322E1E" w:rsidRPr="00032660" w:rsidRDefault="00000000">
      <w:pPr>
        <w:rPr>
          <w:lang w:val="ru-RU"/>
        </w:rPr>
      </w:pPr>
      <w:r w:rsidRPr="00032660">
        <w:rPr>
          <w:lang w:val="ru-RU"/>
        </w:rPr>
        <w:t xml:space="preserve">Разрабатываемое программное обеспечение представляет собой </w:t>
      </w:r>
      <w:r>
        <w:t>web</w:t>
      </w:r>
      <w:r w:rsidRPr="00032660">
        <w:rPr>
          <w:lang w:val="ru-RU"/>
        </w:rPr>
        <w:t>-сервис, предназначенный для обмена файлами между пользователями в рамках одной рабочей группы или между устройствами через интернет.</w:t>
      </w:r>
    </w:p>
    <w:p w14:paraId="13D24097" w14:textId="0A31C08D" w:rsidR="00A367AB" w:rsidRPr="00A367AB" w:rsidRDefault="00000000" w:rsidP="00A367AB">
      <w:pPr>
        <w:rPr>
          <w:lang w:val="ru-RU"/>
        </w:rPr>
      </w:pPr>
      <w:r w:rsidRPr="00032660">
        <w:rPr>
          <w:lang w:val="ru-RU"/>
        </w:rPr>
        <w:t xml:space="preserve">Разработка осуществляется в рамках учебной дисциплины "____" (указать дисциплину) в соответствии с учебным планом, утверждённым [дата утверждения, ФИО утверждающего]. </w:t>
      </w:r>
    </w:p>
    <w:p w14:paraId="04048F2A" w14:textId="076ED9A2" w:rsidR="00322E1E" w:rsidRPr="00A367AB" w:rsidRDefault="00322E1E">
      <w:pPr>
        <w:rPr>
          <w:lang w:val="ru-RU"/>
        </w:rPr>
      </w:pPr>
    </w:p>
    <w:sectPr w:rsidR="00322E1E" w:rsidRPr="00A367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5559517">
    <w:abstractNumId w:val="8"/>
  </w:num>
  <w:num w:numId="2" w16cid:durableId="1022169695">
    <w:abstractNumId w:val="6"/>
  </w:num>
  <w:num w:numId="3" w16cid:durableId="378093487">
    <w:abstractNumId w:val="5"/>
  </w:num>
  <w:num w:numId="4" w16cid:durableId="2136945729">
    <w:abstractNumId w:val="4"/>
  </w:num>
  <w:num w:numId="5" w16cid:durableId="551426149">
    <w:abstractNumId w:val="7"/>
  </w:num>
  <w:num w:numId="6" w16cid:durableId="583270883">
    <w:abstractNumId w:val="3"/>
  </w:num>
  <w:num w:numId="7" w16cid:durableId="2101871861">
    <w:abstractNumId w:val="2"/>
  </w:num>
  <w:num w:numId="8" w16cid:durableId="1886790847">
    <w:abstractNumId w:val="1"/>
  </w:num>
  <w:num w:numId="9" w16cid:durableId="1960985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2660"/>
    <w:rsid w:val="00034616"/>
    <w:rsid w:val="0006063C"/>
    <w:rsid w:val="0015074B"/>
    <w:rsid w:val="0029639D"/>
    <w:rsid w:val="00322E1E"/>
    <w:rsid w:val="00326F90"/>
    <w:rsid w:val="004041C8"/>
    <w:rsid w:val="005F640F"/>
    <w:rsid w:val="00A2619F"/>
    <w:rsid w:val="00A367AB"/>
    <w:rsid w:val="00AA1D8D"/>
    <w:rsid w:val="00B47730"/>
    <w:rsid w:val="00CB0664"/>
    <w:rsid w:val="00DD56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A3EB45"/>
  <w14:defaultImageDpi w14:val="300"/>
  <w15:docId w15:val="{8BCD0A3E-37FD-40C3-AE05-B673ADBF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11725</cp:lastModifiedBy>
  <cp:revision>2</cp:revision>
  <dcterms:created xsi:type="dcterms:W3CDTF">2025-05-27T20:51:00Z</dcterms:created>
  <dcterms:modified xsi:type="dcterms:W3CDTF">2025-05-27T20:51:00Z</dcterms:modified>
  <cp:category/>
</cp:coreProperties>
</file>