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7EFCB" w14:textId="77777777" w:rsidR="006825E5" w:rsidRPr="00B52F83" w:rsidRDefault="00000000">
      <w:pPr>
        <w:pStyle w:val="aa"/>
        <w:rPr>
          <w:lang w:val="ru-RU"/>
        </w:rPr>
      </w:pPr>
      <w:r w:rsidRPr="00B52F83">
        <w:rPr>
          <w:lang w:val="ru-RU"/>
        </w:rPr>
        <w:t>Программа и методика испытаний</w:t>
      </w:r>
    </w:p>
    <w:p w14:paraId="6E46F8AA" w14:textId="77777777" w:rsidR="006825E5" w:rsidRPr="00B52F83" w:rsidRDefault="00000000">
      <w:pPr>
        <w:pStyle w:val="1"/>
        <w:rPr>
          <w:lang w:val="ru-RU"/>
        </w:rPr>
      </w:pPr>
      <w:r w:rsidRPr="00B52F83">
        <w:rPr>
          <w:lang w:val="ru-RU"/>
        </w:rPr>
        <w:t>1. Объект испытаний</w:t>
      </w:r>
    </w:p>
    <w:p w14:paraId="33BE7B43" w14:textId="77777777" w:rsidR="006825E5" w:rsidRPr="00B52F83" w:rsidRDefault="00000000">
      <w:pPr>
        <w:rPr>
          <w:lang w:val="ru-RU"/>
        </w:rPr>
      </w:pPr>
      <w:r w:rsidRPr="00B52F83">
        <w:rPr>
          <w:lang w:val="ru-RU"/>
        </w:rPr>
        <w:t xml:space="preserve">Объектом испытаний является программное обеспечение </w:t>
      </w:r>
      <w:r>
        <w:t>FX</w:t>
      </w:r>
      <w:r w:rsidRPr="00B52F83">
        <w:rPr>
          <w:lang w:val="ru-RU"/>
        </w:rPr>
        <w:t>2 (</w:t>
      </w:r>
      <w:r>
        <w:t>Files</w:t>
      </w:r>
      <w:r w:rsidRPr="00B52F83">
        <w:rPr>
          <w:lang w:val="ru-RU"/>
        </w:rPr>
        <w:t xml:space="preserve"> </w:t>
      </w:r>
      <w:proofErr w:type="spellStart"/>
      <w:r>
        <w:t>eXchange</w:t>
      </w:r>
      <w:proofErr w:type="spellEnd"/>
      <w:r w:rsidRPr="00B52F83">
        <w:rPr>
          <w:lang w:val="ru-RU"/>
        </w:rPr>
        <w:t xml:space="preserve"> 2), предназначенное для обмена файлами. Область применения — обеспечение безопасной передачи файлов между пользователями через интернет. Обозначение — </w:t>
      </w:r>
      <w:r>
        <w:t>FX</w:t>
      </w:r>
      <w:r w:rsidRPr="00B52F83">
        <w:rPr>
          <w:lang w:val="ru-RU"/>
        </w:rPr>
        <w:t>2.</w:t>
      </w:r>
    </w:p>
    <w:p w14:paraId="2D8B7A4E" w14:textId="77777777" w:rsidR="006825E5" w:rsidRPr="00B52F83" w:rsidRDefault="00000000">
      <w:pPr>
        <w:pStyle w:val="1"/>
        <w:rPr>
          <w:lang w:val="ru-RU"/>
        </w:rPr>
      </w:pPr>
      <w:r w:rsidRPr="00B52F83">
        <w:rPr>
          <w:lang w:val="ru-RU"/>
        </w:rPr>
        <w:t>2. Цель испытаний</w:t>
      </w:r>
    </w:p>
    <w:p w14:paraId="5ADFC851" w14:textId="77777777" w:rsidR="006825E5" w:rsidRPr="00B52F83" w:rsidRDefault="00000000">
      <w:pPr>
        <w:rPr>
          <w:lang w:val="ru-RU"/>
        </w:rPr>
      </w:pPr>
      <w:r w:rsidRPr="00B52F83">
        <w:rPr>
          <w:lang w:val="ru-RU"/>
        </w:rPr>
        <w:t xml:space="preserve">Целью испытаний является определение степени соответствия программного обеспечения </w:t>
      </w:r>
      <w:r>
        <w:t>FX</w:t>
      </w:r>
      <w:r w:rsidRPr="00B52F83">
        <w:rPr>
          <w:lang w:val="ru-RU"/>
        </w:rPr>
        <w:t>2 требованиям технического задания и подтверждение возможности его ввода в эксплуатацию.</w:t>
      </w:r>
    </w:p>
    <w:p w14:paraId="5614BE4A" w14:textId="77777777" w:rsidR="006825E5" w:rsidRPr="00B52F83" w:rsidRDefault="00000000">
      <w:pPr>
        <w:pStyle w:val="1"/>
        <w:rPr>
          <w:lang w:val="ru-RU"/>
        </w:rPr>
      </w:pPr>
      <w:r w:rsidRPr="00B52F83">
        <w:rPr>
          <w:lang w:val="ru-RU"/>
        </w:rPr>
        <w:t>3. Требования к программе</w:t>
      </w:r>
    </w:p>
    <w:p w14:paraId="74D5082D" w14:textId="77777777" w:rsidR="006825E5" w:rsidRPr="00B52F83" w:rsidRDefault="00000000">
      <w:pPr>
        <w:rPr>
          <w:lang w:val="ru-RU"/>
        </w:rPr>
      </w:pPr>
      <w:r w:rsidRPr="00B52F83">
        <w:rPr>
          <w:lang w:val="ru-RU"/>
        </w:rPr>
        <w:t>Во время испытаний подлежат проверке следующие требования, заданные в техническом задании:</w:t>
      </w:r>
    </w:p>
    <w:p w14:paraId="2BA7AABF" w14:textId="77777777" w:rsidR="006825E5" w:rsidRPr="00B52F83" w:rsidRDefault="00000000">
      <w:pPr>
        <w:rPr>
          <w:lang w:val="ru-RU"/>
        </w:rPr>
      </w:pPr>
      <w:r w:rsidRPr="00B52F83">
        <w:rPr>
          <w:lang w:val="ru-RU"/>
        </w:rPr>
        <w:t>- Ограничение на максимальный размер файла — 1 ГБ</w:t>
      </w:r>
    </w:p>
    <w:p w14:paraId="5A4E39BA" w14:textId="77777777" w:rsidR="006825E5" w:rsidRPr="00B52F83" w:rsidRDefault="00000000">
      <w:pPr>
        <w:rPr>
          <w:lang w:val="ru-RU"/>
        </w:rPr>
      </w:pPr>
      <w:r w:rsidRPr="00B52F83">
        <w:rPr>
          <w:lang w:val="ru-RU"/>
        </w:rPr>
        <w:t>- Ограничение на объём хранения на пользователя — 5 ГБ</w:t>
      </w:r>
    </w:p>
    <w:p w14:paraId="06097455" w14:textId="77777777" w:rsidR="006825E5" w:rsidRPr="00B52F83" w:rsidRDefault="00000000">
      <w:pPr>
        <w:rPr>
          <w:lang w:val="ru-RU"/>
        </w:rPr>
      </w:pPr>
      <w:r w:rsidRPr="00B52F83">
        <w:rPr>
          <w:lang w:val="ru-RU"/>
        </w:rPr>
        <w:t>- Возможность удаления файла до истечения срока хранения</w:t>
      </w:r>
    </w:p>
    <w:p w14:paraId="33C0999A" w14:textId="77777777" w:rsidR="006825E5" w:rsidRPr="00B52F83" w:rsidRDefault="00000000">
      <w:pPr>
        <w:rPr>
          <w:lang w:val="ru-RU"/>
        </w:rPr>
      </w:pPr>
      <w:r w:rsidRPr="00B52F83">
        <w:rPr>
          <w:lang w:val="ru-RU"/>
        </w:rPr>
        <w:t xml:space="preserve">- Поддержка защищённого соединения </w:t>
      </w:r>
      <w:r>
        <w:t>HTTPS</w:t>
      </w:r>
    </w:p>
    <w:p w14:paraId="7ED16FAD" w14:textId="77777777" w:rsidR="006825E5" w:rsidRPr="00B52F83" w:rsidRDefault="00000000">
      <w:pPr>
        <w:rPr>
          <w:lang w:val="ru-RU"/>
        </w:rPr>
      </w:pPr>
      <w:r w:rsidRPr="00B52F83">
        <w:rPr>
          <w:lang w:val="ru-RU"/>
        </w:rPr>
        <w:t>- Время хранения файлов — 7 дней</w:t>
      </w:r>
    </w:p>
    <w:p w14:paraId="43B62BAB" w14:textId="77777777" w:rsidR="006825E5" w:rsidRPr="00B52F83" w:rsidRDefault="00000000">
      <w:pPr>
        <w:rPr>
          <w:lang w:val="ru-RU"/>
        </w:rPr>
      </w:pPr>
      <w:r w:rsidRPr="00B52F83">
        <w:rPr>
          <w:lang w:val="ru-RU"/>
        </w:rPr>
        <w:t>- Получение уникальной ссылки после загрузки</w:t>
      </w:r>
    </w:p>
    <w:p w14:paraId="3EB627A5" w14:textId="77777777" w:rsidR="006825E5" w:rsidRPr="00B52F83" w:rsidRDefault="00000000">
      <w:pPr>
        <w:rPr>
          <w:lang w:val="ru-RU"/>
        </w:rPr>
      </w:pPr>
      <w:r w:rsidRPr="00B52F83">
        <w:rPr>
          <w:lang w:val="ru-RU"/>
        </w:rPr>
        <w:t>- Доступность файла по ссылке</w:t>
      </w:r>
    </w:p>
    <w:p w14:paraId="746B5038" w14:textId="762D5B38" w:rsidR="006825E5" w:rsidRDefault="00000000" w:rsidP="00B22A95">
      <w:pPr>
        <w:rPr>
          <w:lang w:val="ru-RU"/>
        </w:rPr>
      </w:pPr>
      <w:r w:rsidRPr="00B52F83">
        <w:rPr>
          <w:lang w:val="ru-RU"/>
        </w:rPr>
        <w:t>- Автоматическое удаление файла по истечении срока хранения</w:t>
      </w:r>
    </w:p>
    <w:p w14:paraId="4554A407" w14:textId="77777777" w:rsidR="00B22A95" w:rsidRDefault="00B22A95" w:rsidP="00B22A95">
      <w:pPr>
        <w:rPr>
          <w:lang w:val="ru-RU"/>
        </w:rPr>
      </w:pPr>
    </w:p>
    <w:p w14:paraId="4964614C" w14:textId="77777777" w:rsidR="00B22A95" w:rsidRDefault="00B22A95" w:rsidP="00B22A95">
      <w:pPr>
        <w:rPr>
          <w:lang w:val="ru-RU"/>
        </w:rPr>
      </w:pPr>
    </w:p>
    <w:p w14:paraId="26BABBB3" w14:textId="77777777" w:rsidR="00B22A95" w:rsidRDefault="00B22A95" w:rsidP="00B22A95">
      <w:pPr>
        <w:rPr>
          <w:lang w:val="ru-RU"/>
        </w:rPr>
      </w:pPr>
    </w:p>
    <w:p w14:paraId="25108DBA" w14:textId="77777777" w:rsidR="00B22A95" w:rsidRDefault="00B22A95" w:rsidP="00B22A95">
      <w:pPr>
        <w:rPr>
          <w:lang w:val="ru-RU"/>
        </w:rPr>
      </w:pPr>
    </w:p>
    <w:p w14:paraId="094A59C3" w14:textId="77777777" w:rsidR="00B22A95" w:rsidRDefault="00B22A95" w:rsidP="00B22A95">
      <w:pPr>
        <w:rPr>
          <w:lang w:val="ru-RU"/>
        </w:rPr>
      </w:pPr>
    </w:p>
    <w:p w14:paraId="46234C9C" w14:textId="77777777" w:rsidR="00B22A95" w:rsidRDefault="00B22A95" w:rsidP="00B22A95">
      <w:pPr>
        <w:rPr>
          <w:lang w:val="ru-RU"/>
        </w:rPr>
      </w:pPr>
    </w:p>
    <w:p w14:paraId="58A6C22E" w14:textId="77777777" w:rsidR="00B22A95" w:rsidRPr="00B22A95" w:rsidRDefault="00B22A95" w:rsidP="00B22A95">
      <w:pPr>
        <w:pStyle w:val="21"/>
        <w:rPr>
          <w:lang w:val="ru-RU"/>
        </w:rPr>
      </w:pPr>
      <w:r w:rsidRPr="00B22A95">
        <w:rPr>
          <w:lang w:val="ru-RU"/>
        </w:rPr>
        <w:lastRenderedPageBreak/>
        <w:t>5.4 Проверка выполнения технического задания</w:t>
      </w:r>
    </w:p>
    <w:p w14:paraId="1074552D" w14:textId="77777777" w:rsidR="00B22A95" w:rsidRDefault="00B22A95" w:rsidP="00B22A95">
      <w:r w:rsidRPr="00B22A95">
        <w:rPr>
          <w:lang w:val="ru-RU"/>
        </w:rPr>
        <w:t xml:space="preserve">В данном разделе осуществляется сопоставление требований, изложенных в техническом задании, с реализованным функционалом программного обеспечения </w:t>
      </w:r>
      <w:r>
        <w:t>FX</w:t>
      </w:r>
      <w:r w:rsidRPr="00B22A95">
        <w:rPr>
          <w:lang w:val="ru-RU"/>
        </w:rPr>
        <w:t>2.</w:t>
      </w:r>
      <w:r w:rsidRPr="00B22A95">
        <w:rPr>
          <w:lang w:val="ru-RU"/>
        </w:rPr>
        <w:br/>
      </w:r>
      <w:proofErr w:type="spellStart"/>
      <w:r>
        <w:t>Проверка</w:t>
      </w:r>
      <w:proofErr w:type="spellEnd"/>
      <w:r>
        <w:t xml:space="preserve"> </w:t>
      </w:r>
      <w:proofErr w:type="spellStart"/>
      <w:r>
        <w:t>заключается</w:t>
      </w:r>
      <w:proofErr w:type="spellEnd"/>
      <w:r>
        <w:t xml:space="preserve"> в </w:t>
      </w:r>
      <w:proofErr w:type="spellStart"/>
      <w:r>
        <w:t>подтверждении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каждого</w:t>
      </w:r>
      <w:proofErr w:type="spellEnd"/>
      <w:r>
        <w:t xml:space="preserve"> </w:t>
      </w:r>
      <w:proofErr w:type="spellStart"/>
      <w:r>
        <w:t>пункта</w:t>
      </w:r>
      <w:proofErr w:type="spellEnd"/>
      <w:r>
        <w:t xml:space="preserve"> </w:t>
      </w:r>
      <w:proofErr w:type="spellStart"/>
      <w:r>
        <w:t>технического</w:t>
      </w:r>
      <w:proofErr w:type="spellEnd"/>
      <w:r>
        <w:t xml:space="preserve"> </w:t>
      </w:r>
      <w:proofErr w:type="spellStart"/>
      <w:r>
        <w:t>задания</w:t>
      </w:r>
      <w:proofErr w:type="spellEnd"/>
      <w:r>
        <w:t>.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B22A95" w14:paraId="461893C4" w14:textId="77777777" w:rsidTr="00CB6E47">
        <w:tc>
          <w:tcPr>
            <w:tcW w:w="2880" w:type="dxa"/>
          </w:tcPr>
          <w:p w14:paraId="59F4597E" w14:textId="77777777" w:rsidR="00B22A95" w:rsidRDefault="00B22A95" w:rsidP="00CB6E47">
            <w:proofErr w:type="spellStart"/>
            <w:r>
              <w:t>Требование</w:t>
            </w:r>
            <w:proofErr w:type="spellEnd"/>
            <w:r>
              <w:t xml:space="preserve"> ТЗ</w:t>
            </w:r>
          </w:p>
        </w:tc>
        <w:tc>
          <w:tcPr>
            <w:tcW w:w="2880" w:type="dxa"/>
          </w:tcPr>
          <w:p w14:paraId="0E1A0ED1" w14:textId="77777777" w:rsidR="00B22A95" w:rsidRDefault="00B22A95" w:rsidP="00CB6E47">
            <w:proofErr w:type="spellStart"/>
            <w:r>
              <w:t>Выполнено</w:t>
            </w:r>
            <w:proofErr w:type="spellEnd"/>
          </w:p>
        </w:tc>
        <w:tc>
          <w:tcPr>
            <w:tcW w:w="2880" w:type="dxa"/>
          </w:tcPr>
          <w:p w14:paraId="18B72BD0" w14:textId="77777777" w:rsidR="00B22A95" w:rsidRDefault="00B22A95" w:rsidP="00CB6E47">
            <w:proofErr w:type="spellStart"/>
            <w:r>
              <w:t>Примечание</w:t>
            </w:r>
            <w:proofErr w:type="spellEnd"/>
          </w:p>
        </w:tc>
      </w:tr>
      <w:tr w:rsidR="00B22A95" w14:paraId="6D7D33DE" w14:textId="77777777" w:rsidTr="00CB6E47">
        <w:tc>
          <w:tcPr>
            <w:tcW w:w="2880" w:type="dxa"/>
          </w:tcPr>
          <w:p w14:paraId="37E9B1CD" w14:textId="77777777" w:rsidR="00B22A95" w:rsidRPr="00B22A95" w:rsidRDefault="00B22A95" w:rsidP="00CB6E47">
            <w:pPr>
              <w:rPr>
                <w:lang w:val="ru-RU"/>
              </w:rPr>
            </w:pPr>
            <w:r w:rsidRPr="00B22A95">
              <w:rPr>
                <w:lang w:val="ru-RU"/>
              </w:rPr>
              <w:t>Максимальный размер загружаемого файла — 1 ГБ</w:t>
            </w:r>
          </w:p>
        </w:tc>
        <w:tc>
          <w:tcPr>
            <w:tcW w:w="2880" w:type="dxa"/>
          </w:tcPr>
          <w:p w14:paraId="1B56D905" w14:textId="77777777" w:rsidR="00B22A95" w:rsidRDefault="00B22A95" w:rsidP="00CB6E47">
            <w:proofErr w:type="spellStart"/>
            <w:r>
              <w:t>Да</w:t>
            </w:r>
            <w:proofErr w:type="spellEnd"/>
          </w:p>
        </w:tc>
        <w:tc>
          <w:tcPr>
            <w:tcW w:w="2880" w:type="dxa"/>
          </w:tcPr>
          <w:p w14:paraId="6DD05C98" w14:textId="77777777" w:rsidR="00B22A95" w:rsidRDefault="00B22A95" w:rsidP="00CB6E47">
            <w:proofErr w:type="spellStart"/>
            <w:r>
              <w:t>Реализовано</w:t>
            </w:r>
            <w:proofErr w:type="spellEnd"/>
            <w:r>
              <w:t xml:space="preserve"> </w:t>
            </w:r>
            <w:proofErr w:type="spellStart"/>
            <w:r>
              <w:t>ограничение</w:t>
            </w:r>
            <w:proofErr w:type="spellEnd"/>
            <w:r>
              <w:t xml:space="preserve"> </w:t>
            </w:r>
            <w:proofErr w:type="spellStart"/>
            <w:r>
              <w:t>при</w:t>
            </w:r>
            <w:proofErr w:type="spellEnd"/>
            <w:r>
              <w:t xml:space="preserve"> </w:t>
            </w:r>
            <w:proofErr w:type="spellStart"/>
            <w:r>
              <w:t>загрузке</w:t>
            </w:r>
            <w:proofErr w:type="spellEnd"/>
          </w:p>
        </w:tc>
      </w:tr>
      <w:tr w:rsidR="00B22A95" w14:paraId="4016640C" w14:textId="77777777" w:rsidTr="00CB6E47">
        <w:tc>
          <w:tcPr>
            <w:tcW w:w="2880" w:type="dxa"/>
          </w:tcPr>
          <w:p w14:paraId="773BC734" w14:textId="77777777" w:rsidR="00B22A95" w:rsidRPr="00B22A95" w:rsidRDefault="00B22A95" w:rsidP="00CB6E47">
            <w:pPr>
              <w:rPr>
                <w:lang w:val="ru-RU"/>
              </w:rPr>
            </w:pPr>
            <w:r w:rsidRPr="00B22A95">
              <w:rPr>
                <w:lang w:val="ru-RU"/>
              </w:rPr>
              <w:t>Общий объём хранения данных на пользователя — 5 ГБ</w:t>
            </w:r>
          </w:p>
        </w:tc>
        <w:tc>
          <w:tcPr>
            <w:tcW w:w="2880" w:type="dxa"/>
          </w:tcPr>
          <w:p w14:paraId="4B5603F6" w14:textId="77777777" w:rsidR="00B22A95" w:rsidRDefault="00B22A95" w:rsidP="00CB6E47">
            <w:proofErr w:type="spellStart"/>
            <w:r>
              <w:t>Да</w:t>
            </w:r>
            <w:proofErr w:type="spellEnd"/>
          </w:p>
        </w:tc>
        <w:tc>
          <w:tcPr>
            <w:tcW w:w="2880" w:type="dxa"/>
          </w:tcPr>
          <w:p w14:paraId="3DE2C7C3" w14:textId="77777777" w:rsidR="00B22A95" w:rsidRDefault="00B22A95" w:rsidP="00CB6E47">
            <w:proofErr w:type="spellStart"/>
            <w:r>
              <w:t>Реализован</w:t>
            </w:r>
            <w:proofErr w:type="spellEnd"/>
            <w:r>
              <w:t xml:space="preserve"> </w:t>
            </w:r>
            <w:proofErr w:type="spellStart"/>
            <w:r>
              <w:t>лимит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объёму</w:t>
            </w:r>
            <w:proofErr w:type="spellEnd"/>
          </w:p>
        </w:tc>
      </w:tr>
      <w:tr w:rsidR="00B22A95" w14:paraId="026F4E1F" w14:textId="77777777" w:rsidTr="00CB6E47">
        <w:tc>
          <w:tcPr>
            <w:tcW w:w="2880" w:type="dxa"/>
          </w:tcPr>
          <w:p w14:paraId="360902E4" w14:textId="77777777" w:rsidR="00B22A95" w:rsidRPr="00B22A95" w:rsidRDefault="00B22A95" w:rsidP="00CB6E47">
            <w:pPr>
              <w:rPr>
                <w:lang w:val="ru-RU"/>
              </w:rPr>
            </w:pPr>
            <w:r w:rsidRPr="00B22A95">
              <w:rPr>
                <w:lang w:val="ru-RU"/>
              </w:rPr>
              <w:t>Удаление файла до истечения срока</w:t>
            </w:r>
          </w:p>
        </w:tc>
        <w:tc>
          <w:tcPr>
            <w:tcW w:w="2880" w:type="dxa"/>
          </w:tcPr>
          <w:p w14:paraId="12C0B933" w14:textId="77777777" w:rsidR="00B22A95" w:rsidRDefault="00B22A95" w:rsidP="00CB6E47">
            <w:proofErr w:type="spellStart"/>
            <w:r>
              <w:t>Да</w:t>
            </w:r>
            <w:proofErr w:type="spellEnd"/>
          </w:p>
        </w:tc>
        <w:tc>
          <w:tcPr>
            <w:tcW w:w="2880" w:type="dxa"/>
          </w:tcPr>
          <w:p w14:paraId="068DA13D" w14:textId="77777777" w:rsidR="00B22A95" w:rsidRDefault="00B22A95" w:rsidP="00CB6E47">
            <w:proofErr w:type="spellStart"/>
            <w:r>
              <w:t>Удаление</w:t>
            </w:r>
            <w:proofErr w:type="spellEnd"/>
            <w:r>
              <w:t xml:space="preserve"> </w:t>
            </w:r>
            <w:proofErr w:type="spellStart"/>
            <w:r>
              <w:t>доступно</w:t>
            </w:r>
            <w:proofErr w:type="spellEnd"/>
            <w:r>
              <w:t xml:space="preserve"> </w:t>
            </w:r>
            <w:proofErr w:type="spellStart"/>
            <w:r>
              <w:t>через</w:t>
            </w:r>
            <w:proofErr w:type="spellEnd"/>
            <w:r>
              <w:t xml:space="preserve"> </w:t>
            </w:r>
            <w:proofErr w:type="spellStart"/>
            <w:r>
              <w:t>интерфейс</w:t>
            </w:r>
            <w:proofErr w:type="spellEnd"/>
          </w:p>
        </w:tc>
      </w:tr>
      <w:tr w:rsidR="00B22A95" w:rsidRPr="00B22A95" w14:paraId="58EF15F6" w14:textId="77777777" w:rsidTr="00CB6E47">
        <w:tc>
          <w:tcPr>
            <w:tcW w:w="2880" w:type="dxa"/>
          </w:tcPr>
          <w:p w14:paraId="0314AE24" w14:textId="77777777" w:rsidR="00B22A95" w:rsidRDefault="00B22A95" w:rsidP="00CB6E47">
            <w:proofErr w:type="spellStart"/>
            <w:r>
              <w:t>Время</w:t>
            </w:r>
            <w:proofErr w:type="spellEnd"/>
            <w:r>
              <w:t xml:space="preserve"> </w:t>
            </w:r>
            <w:proofErr w:type="spellStart"/>
            <w:r>
              <w:t>хранения</w:t>
            </w:r>
            <w:proofErr w:type="spellEnd"/>
            <w:r>
              <w:t xml:space="preserve"> — 7 </w:t>
            </w:r>
            <w:proofErr w:type="spellStart"/>
            <w:r>
              <w:t>дней</w:t>
            </w:r>
            <w:proofErr w:type="spellEnd"/>
          </w:p>
        </w:tc>
        <w:tc>
          <w:tcPr>
            <w:tcW w:w="2880" w:type="dxa"/>
          </w:tcPr>
          <w:p w14:paraId="4B695B5E" w14:textId="77777777" w:rsidR="00B22A95" w:rsidRDefault="00B22A95" w:rsidP="00CB6E47">
            <w:proofErr w:type="spellStart"/>
            <w:r>
              <w:t>Да</w:t>
            </w:r>
            <w:proofErr w:type="spellEnd"/>
          </w:p>
        </w:tc>
        <w:tc>
          <w:tcPr>
            <w:tcW w:w="2880" w:type="dxa"/>
          </w:tcPr>
          <w:p w14:paraId="23E31025" w14:textId="77777777" w:rsidR="00B22A95" w:rsidRPr="00B22A95" w:rsidRDefault="00B22A95" w:rsidP="00CB6E47">
            <w:pPr>
              <w:rPr>
                <w:lang w:val="ru-RU"/>
              </w:rPr>
            </w:pPr>
            <w:r w:rsidRPr="00B22A95">
              <w:rPr>
                <w:lang w:val="ru-RU"/>
              </w:rPr>
              <w:t>Удаление после истечения срока реализовано</w:t>
            </w:r>
          </w:p>
        </w:tc>
      </w:tr>
      <w:tr w:rsidR="00B22A95" w14:paraId="346F1E3D" w14:textId="77777777" w:rsidTr="00CB6E47">
        <w:tc>
          <w:tcPr>
            <w:tcW w:w="2880" w:type="dxa"/>
          </w:tcPr>
          <w:p w14:paraId="672A52E2" w14:textId="77777777" w:rsidR="00B22A95" w:rsidRDefault="00B22A95" w:rsidP="00CB6E47">
            <w:proofErr w:type="spellStart"/>
            <w:r>
              <w:t>Поддержка</w:t>
            </w:r>
            <w:proofErr w:type="spellEnd"/>
            <w:r>
              <w:t xml:space="preserve"> HTTPS</w:t>
            </w:r>
          </w:p>
        </w:tc>
        <w:tc>
          <w:tcPr>
            <w:tcW w:w="2880" w:type="dxa"/>
          </w:tcPr>
          <w:p w14:paraId="5DBAA41B" w14:textId="77777777" w:rsidR="00B22A95" w:rsidRDefault="00B22A95" w:rsidP="00CB6E47">
            <w:proofErr w:type="spellStart"/>
            <w:r>
              <w:t>Да</w:t>
            </w:r>
            <w:proofErr w:type="spellEnd"/>
          </w:p>
        </w:tc>
        <w:tc>
          <w:tcPr>
            <w:tcW w:w="2880" w:type="dxa"/>
          </w:tcPr>
          <w:p w14:paraId="5C369140" w14:textId="77777777" w:rsidR="00B22A95" w:rsidRDefault="00B22A95" w:rsidP="00CB6E47">
            <w:proofErr w:type="spellStart"/>
            <w:r>
              <w:t>Используется</w:t>
            </w:r>
            <w:proofErr w:type="spellEnd"/>
            <w:r>
              <w:t xml:space="preserve"> </w:t>
            </w:r>
            <w:proofErr w:type="spellStart"/>
            <w:r>
              <w:t>защищённое</w:t>
            </w:r>
            <w:proofErr w:type="spellEnd"/>
            <w:r>
              <w:t xml:space="preserve"> </w:t>
            </w:r>
            <w:proofErr w:type="spellStart"/>
            <w:r>
              <w:t>соединение</w:t>
            </w:r>
            <w:proofErr w:type="spellEnd"/>
          </w:p>
        </w:tc>
      </w:tr>
      <w:tr w:rsidR="00B22A95" w14:paraId="27C8CF37" w14:textId="77777777" w:rsidTr="00CB6E47">
        <w:tc>
          <w:tcPr>
            <w:tcW w:w="2880" w:type="dxa"/>
          </w:tcPr>
          <w:p w14:paraId="25E7E9C5" w14:textId="77777777" w:rsidR="00B22A95" w:rsidRPr="00B22A95" w:rsidRDefault="00B22A95" w:rsidP="00CB6E47">
            <w:pPr>
              <w:rPr>
                <w:lang w:val="ru-RU"/>
              </w:rPr>
            </w:pPr>
            <w:r w:rsidRPr="00B22A95">
              <w:rPr>
                <w:lang w:val="ru-RU"/>
              </w:rPr>
              <w:t xml:space="preserve">Работа в браузерах </w:t>
            </w:r>
            <w:r>
              <w:t>Chrome</w:t>
            </w:r>
            <w:r w:rsidRPr="00B22A95">
              <w:rPr>
                <w:lang w:val="ru-RU"/>
              </w:rPr>
              <w:t xml:space="preserve">, </w:t>
            </w:r>
            <w:r>
              <w:t>Firefox</w:t>
            </w:r>
            <w:r w:rsidRPr="00B22A95">
              <w:rPr>
                <w:lang w:val="ru-RU"/>
              </w:rPr>
              <w:t xml:space="preserve">, </w:t>
            </w:r>
            <w:r>
              <w:t>Edge</w:t>
            </w:r>
          </w:p>
        </w:tc>
        <w:tc>
          <w:tcPr>
            <w:tcW w:w="2880" w:type="dxa"/>
          </w:tcPr>
          <w:p w14:paraId="4CFFFBB7" w14:textId="77777777" w:rsidR="00B22A95" w:rsidRDefault="00B22A95" w:rsidP="00CB6E47">
            <w:proofErr w:type="spellStart"/>
            <w:r>
              <w:t>Да</w:t>
            </w:r>
            <w:proofErr w:type="spellEnd"/>
          </w:p>
        </w:tc>
        <w:tc>
          <w:tcPr>
            <w:tcW w:w="2880" w:type="dxa"/>
          </w:tcPr>
          <w:p w14:paraId="13686A75" w14:textId="77777777" w:rsidR="00B22A95" w:rsidRDefault="00B22A95" w:rsidP="00CB6E47">
            <w:proofErr w:type="spellStart"/>
            <w:r>
              <w:t>Тесты</w:t>
            </w:r>
            <w:proofErr w:type="spellEnd"/>
            <w:r>
              <w:t xml:space="preserve"> </w:t>
            </w:r>
            <w:proofErr w:type="spellStart"/>
            <w:r>
              <w:t>показали</w:t>
            </w:r>
            <w:proofErr w:type="spellEnd"/>
            <w:r>
              <w:t xml:space="preserve"> </w:t>
            </w:r>
            <w:proofErr w:type="spellStart"/>
            <w:r>
              <w:t>корректную</w:t>
            </w:r>
            <w:proofErr w:type="spellEnd"/>
            <w:r>
              <w:t xml:space="preserve"> </w:t>
            </w:r>
            <w:proofErr w:type="spellStart"/>
            <w:r>
              <w:t>работу</w:t>
            </w:r>
            <w:proofErr w:type="spellEnd"/>
          </w:p>
        </w:tc>
      </w:tr>
      <w:tr w:rsidR="00B22A95" w:rsidRPr="00B22A95" w14:paraId="1908E4A3" w14:textId="77777777" w:rsidTr="00CB6E47">
        <w:tc>
          <w:tcPr>
            <w:tcW w:w="2880" w:type="dxa"/>
          </w:tcPr>
          <w:p w14:paraId="5DC23A1C" w14:textId="77777777" w:rsidR="00B22A95" w:rsidRDefault="00B22A95" w:rsidP="00CB6E47">
            <w:proofErr w:type="spellStart"/>
            <w:r>
              <w:t>Поддержка</w:t>
            </w:r>
            <w:proofErr w:type="spellEnd"/>
            <w:r>
              <w:t xml:space="preserve"> REST API</w:t>
            </w:r>
          </w:p>
        </w:tc>
        <w:tc>
          <w:tcPr>
            <w:tcW w:w="2880" w:type="dxa"/>
          </w:tcPr>
          <w:p w14:paraId="7F3C28CC" w14:textId="77777777" w:rsidR="00B22A95" w:rsidRDefault="00B22A95" w:rsidP="00CB6E47">
            <w:proofErr w:type="spellStart"/>
            <w:r>
              <w:t>Да</w:t>
            </w:r>
            <w:proofErr w:type="spellEnd"/>
          </w:p>
        </w:tc>
        <w:tc>
          <w:tcPr>
            <w:tcW w:w="2880" w:type="dxa"/>
          </w:tcPr>
          <w:p w14:paraId="41F61824" w14:textId="77777777" w:rsidR="00B22A95" w:rsidRPr="00B22A95" w:rsidRDefault="00B22A95" w:rsidP="00CB6E47">
            <w:pPr>
              <w:rPr>
                <w:lang w:val="ru-RU"/>
              </w:rPr>
            </w:pPr>
            <w:r w:rsidRPr="00B22A95">
              <w:rPr>
                <w:lang w:val="ru-RU"/>
              </w:rPr>
              <w:t xml:space="preserve">Интеграция доступна через </w:t>
            </w:r>
            <w:r>
              <w:t>HTTP</w:t>
            </w:r>
            <w:r w:rsidRPr="00B22A95">
              <w:rPr>
                <w:lang w:val="ru-RU"/>
              </w:rPr>
              <w:t>-запросы</w:t>
            </w:r>
          </w:p>
        </w:tc>
      </w:tr>
      <w:tr w:rsidR="00B22A95" w14:paraId="35912B85" w14:textId="77777777" w:rsidTr="00CB6E47">
        <w:tc>
          <w:tcPr>
            <w:tcW w:w="2880" w:type="dxa"/>
          </w:tcPr>
          <w:p w14:paraId="0538069A" w14:textId="77777777" w:rsidR="00B22A95" w:rsidRPr="00B22A95" w:rsidRDefault="00B22A95" w:rsidP="00CB6E47">
            <w:pPr>
              <w:rPr>
                <w:lang w:val="ru-RU"/>
              </w:rPr>
            </w:pPr>
            <w:r w:rsidRPr="00B22A95">
              <w:rPr>
                <w:lang w:val="ru-RU"/>
              </w:rPr>
              <w:t xml:space="preserve">Совместимость с </w:t>
            </w:r>
            <w:r>
              <w:t>Linux</w:t>
            </w:r>
            <w:r w:rsidRPr="00B22A95">
              <w:rPr>
                <w:lang w:val="ru-RU"/>
              </w:rPr>
              <w:t xml:space="preserve">, </w:t>
            </w:r>
            <w:r>
              <w:t>Python</w:t>
            </w:r>
            <w:r w:rsidRPr="00B22A95">
              <w:rPr>
                <w:lang w:val="ru-RU"/>
              </w:rPr>
              <w:t xml:space="preserve"> 3.10+, </w:t>
            </w:r>
            <w:r>
              <w:t>PostgreSQL</w:t>
            </w:r>
            <w:r w:rsidRPr="00B22A95">
              <w:rPr>
                <w:lang w:val="ru-RU"/>
              </w:rPr>
              <w:t xml:space="preserve"> 13+</w:t>
            </w:r>
          </w:p>
        </w:tc>
        <w:tc>
          <w:tcPr>
            <w:tcW w:w="2880" w:type="dxa"/>
          </w:tcPr>
          <w:p w14:paraId="5161FD10" w14:textId="77777777" w:rsidR="00B22A95" w:rsidRDefault="00B22A95" w:rsidP="00CB6E47">
            <w:proofErr w:type="spellStart"/>
            <w:r>
              <w:t>Да</w:t>
            </w:r>
            <w:proofErr w:type="spellEnd"/>
          </w:p>
        </w:tc>
        <w:tc>
          <w:tcPr>
            <w:tcW w:w="2880" w:type="dxa"/>
          </w:tcPr>
          <w:p w14:paraId="373634B7" w14:textId="77777777" w:rsidR="00B22A95" w:rsidRDefault="00B22A95" w:rsidP="00CB6E47">
            <w:proofErr w:type="spellStart"/>
            <w:r>
              <w:t>Соответствие</w:t>
            </w:r>
            <w:proofErr w:type="spellEnd"/>
            <w:r>
              <w:t xml:space="preserve"> </w:t>
            </w:r>
            <w:proofErr w:type="spellStart"/>
            <w:r>
              <w:t>подтверждено</w:t>
            </w:r>
            <w:proofErr w:type="spellEnd"/>
          </w:p>
        </w:tc>
      </w:tr>
      <w:tr w:rsidR="00B22A95" w14:paraId="512C4F8C" w14:textId="77777777" w:rsidTr="00CB6E47">
        <w:tc>
          <w:tcPr>
            <w:tcW w:w="2880" w:type="dxa"/>
          </w:tcPr>
          <w:p w14:paraId="1D3F5B65" w14:textId="77777777" w:rsidR="00B22A95" w:rsidRDefault="00B22A95" w:rsidP="00CB6E47">
            <w:proofErr w:type="spellStart"/>
            <w:r>
              <w:t>Возможность</w:t>
            </w:r>
            <w:proofErr w:type="spellEnd"/>
            <w:r>
              <w:t xml:space="preserve"> </w:t>
            </w:r>
            <w:proofErr w:type="spellStart"/>
            <w:r>
              <w:t>локализации</w:t>
            </w:r>
            <w:proofErr w:type="spellEnd"/>
            <w:r>
              <w:t xml:space="preserve"> </w:t>
            </w:r>
            <w:proofErr w:type="spellStart"/>
            <w:r>
              <w:t>интерфейса</w:t>
            </w:r>
            <w:proofErr w:type="spellEnd"/>
          </w:p>
        </w:tc>
        <w:tc>
          <w:tcPr>
            <w:tcW w:w="2880" w:type="dxa"/>
          </w:tcPr>
          <w:p w14:paraId="22A1EF82" w14:textId="77777777" w:rsidR="00B22A95" w:rsidRDefault="00B22A95" w:rsidP="00CB6E47">
            <w:proofErr w:type="spellStart"/>
            <w:r>
              <w:t>Да</w:t>
            </w:r>
            <w:proofErr w:type="spellEnd"/>
          </w:p>
        </w:tc>
        <w:tc>
          <w:tcPr>
            <w:tcW w:w="2880" w:type="dxa"/>
          </w:tcPr>
          <w:p w14:paraId="396E2272" w14:textId="77777777" w:rsidR="00B22A95" w:rsidRDefault="00B22A95" w:rsidP="00CB6E47">
            <w:proofErr w:type="spellStart"/>
            <w:r>
              <w:t>Переключение</w:t>
            </w:r>
            <w:proofErr w:type="spellEnd"/>
            <w:r>
              <w:t xml:space="preserve"> </w:t>
            </w:r>
            <w:proofErr w:type="spellStart"/>
            <w:r>
              <w:t>языка</w:t>
            </w:r>
            <w:proofErr w:type="spellEnd"/>
            <w:r>
              <w:t xml:space="preserve"> </w:t>
            </w:r>
            <w:proofErr w:type="spellStart"/>
            <w:r>
              <w:t>реализовано</w:t>
            </w:r>
            <w:proofErr w:type="spellEnd"/>
          </w:p>
        </w:tc>
      </w:tr>
      <w:tr w:rsidR="00B22A95" w:rsidRPr="00B22A95" w14:paraId="445BEEC3" w14:textId="77777777" w:rsidTr="00CB6E47">
        <w:tc>
          <w:tcPr>
            <w:tcW w:w="2880" w:type="dxa"/>
          </w:tcPr>
          <w:p w14:paraId="2BF4896C" w14:textId="77777777" w:rsidR="00B22A95" w:rsidRDefault="00B22A95" w:rsidP="00CB6E47">
            <w:proofErr w:type="spellStart"/>
            <w:r>
              <w:t>Маркировка</w:t>
            </w:r>
            <w:proofErr w:type="spellEnd"/>
            <w:r>
              <w:t xml:space="preserve"> и </w:t>
            </w: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бренда</w:t>
            </w:r>
            <w:proofErr w:type="spellEnd"/>
          </w:p>
        </w:tc>
        <w:tc>
          <w:tcPr>
            <w:tcW w:w="2880" w:type="dxa"/>
          </w:tcPr>
          <w:p w14:paraId="5F48CCB9" w14:textId="77777777" w:rsidR="00B22A95" w:rsidRDefault="00B22A95" w:rsidP="00CB6E47">
            <w:proofErr w:type="spellStart"/>
            <w:r>
              <w:t>Да</w:t>
            </w:r>
            <w:proofErr w:type="spellEnd"/>
          </w:p>
        </w:tc>
        <w:tc>
          <w:tcPr>
            <w:tcW w:w="2880" w:type="dxa"/>
          </w:tcPr>
          <w:p w14:paraId="06E2C2E8" w14:textId="77777777" w:rsidR="00B22A95" w:rsidRPr="00B22A95" w:rsidRDefault="00B22A95" w:rsidP="00CB6E47">
            <w:pPr>
              <w:rPr>
                <w:lang w:val="ru-RU"/>
              </w:rPr>
            </w:pPr>
            <w:r w:rsidRPr="00B22A95">
              <w:rPr>
                <w:lang w:val="ru-RU"/>
              </w:rPr>
              <w:t xml:space="preserve">Название </w:t>
            </w:r>
            <w:r>
              <w:t>FX</w:t>
            </w:r>
            <w:r w:rsidRPr="00B22A95">
              <w:rPr>
                <w:lang w:val="ru-RU"/>
              </w:rPr>
              <w:t>2 используется в интерфейсе</w:t>
            </w:r>
          </w:p>
        </w:tc>
      </w:tr>
      <w:tr w:rsidR="00B22A95" w14:paraId="2DC81552" w14:textId="77777777" w:rsidTr="00CB6E47">
        <w:tc>
          <w:tcPr>
            <w:tcW w:w="2880" w:type="dxa"/>
          </w:tcPr>
          <w:p w14:paraId="15E37653" w14:textId="77777777" w:rsidR="00B22A95" w:rsidRDefault="00B22A95" w:rsidP="00CB6E47">
            <w:proofErr w:type="spellStart"/>
            <w:r>
              <w:t>Документация</w:t>
            </w:r>
            <w:proofErr w:type="spellEnd"/>
            <w:r>
              <w:t xml:space="preserve"> в </w:t>
            </w:r>
            <w:proofErr w:type="spellStart"/>
            <w:r>
              <w:t>полном</w:t>
            </w:r>
            <w:proofErr w:type="spellEnd"/>
            <w:r>
              <w:t xml:space="preserve"> </w:t>
            </w:r>
            <w:proofErr w:type="spellStart"/>
            <w:r>
              <w:t>составе</w:t>
            </w:r>
            <w:proofErr w:type="spellEnd"/>
          </w:p>
        </w:tc>
        <w:tc>
          <w:tcPr>
            <w:tcW w:w="2880" w:type="dxa"/>
          </w:tcPr>
          <w:p w14:paraId="523F0C91" w14:textId="77777777" w:rsidR="00B22A95" w:rsidRDefault="00B22A95" w:rsidP="00CB6E47">
            <w:proofErr w:type="spellStart"/>
            <w:r>
              <w:t>Да</w:t>
            </w:r>
            <w:proofErr w:type="spellEnd"/>
          </w:p>
        </w:tc>
        <w:tc>
          <w:tcPr>
            <w:tcW w:w="2880" w:type="dxa"/>
          </w:tcPr>
          <w:p w14:paraId="57D1FC47" w14:textId="77777777" w:rsidR="00B22A95" w:rsidRDefault="00B22A95" w:rsidP="00CB6E47">
            <w:proofErr w:type="spellStart"/>
            <w:r>
              <w:t>Представлены</w:t>
            </w:r>
            <w:proofErr w:type="spellEnd"/>
            <w:r>
              <w:t xml:space="preserve"> </w:t>
            </w:r>
            <w:proofErr w:type="spellStart"/>
            <w:r>
              <w:t>все</w:t>
            </w:r>
            <w:proofErr w:type="spellEnd"/>
            <w:r>
              <w:t xml:space="preserve"> </w:t>
            </w:r>
            <w:proofErr w:type="spellStart"/>
            <w:r>
              <w:t>требуемые</w:t>
            </w:r>
            <w:proofErr w:type="spellEnd"/>
            <w:r>
              <w:t xml:space="preserve"> </w:t>
            </w:r>
            <w:proofErr w:type="spellStart"/>
            <w:r>
              <w:t>документы</w:t>
            </w:r>
            <w:proofErr w:type="spellEnd"/>
          </w:p>
        </w:tc>
      </w:tr>
    </w:tbl>
    <w:p w14:paraId="6FE6C959" w14:textId="77777777" w:rsidR="00B22A95" w:rsidRDefault="00B22A95" w:rsidP="00B22A95"/>
    <w:p w14:paraId="2CC6909E" w14:textId="77777777" w:rsidR="00B22A95" w:rsidRPr="00B22A95" w:rsidRDefault="00B22A95" w:rsidP="00B22A95">
      <w:pPr>
        <w:rPr>
          <w:lang w:val="ru-RU"/>
        </w:rPr>
      </w:pPr>
    </w:p>
    <w:p w14:paraId="53F16DBA" w14:textId="77777777" w:rsidR="006825E5" w:rsidRPr="00B22A95" w:rsidRDefault="00000000">
      <w:pPr>
        <w:pStyle w:val="1"/>
        <w:rPr>
          <w:lang w:val="ru-RU"/>
        </w:rPr>
      </w:pPr>
      <w:r w:rsidRPr="00B22A95">
        <w:rPr>
          <w:lang w:val="ru-RU"/>
        </w:rPr>
        <w:t>5. Состав и порядок испытаний</w:t>
      </w:r>
    </w:p>
    <w:p w14:paraId="700B5C4C" w14:textId="77777777" w:rsidR="006825E5" w:rsidRPr="00B52F83" w:rsidRDefault="00000000">
      <w:pPr>
        <w:rPr>
          <w:lang w:val="ru-RU"/>
        </w:rPr>
      </w:pPr>
      <w:r w:rsidRPr="00B52F83">
        <w:rPr>
          <w:lang w:val="ru-RU"/>
        </w:rPr>
        <w:t>Испытания проводятся в следующем порядке: последовательно выполняются тесты, соответствующие каждому требованию технического задания. Для каждого требования осуществляется контрольный пример с последующей проверкой результата.</w:t>
      </w:r>
    </w:p>
    <w:p w14:paraId="7EE0C6BE" w14:textId="77777777" w:rsidR="006825E5" w:rsidRDefault="00000000">
      <w:pPr>
        <w:pStyle w:val="1"/>
      </w:pPr>
      <w:r>
        <w:lastRenderedPageBreak/>
        <w:t>6. Методы испытаний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6825E5" w14:paraId="5E53E628" w14:textId="77777777">
        <w:tc>
          <w:tcPr>
            <w:tcW w:w="2880" w:type="dxa"/>
          </w:tcPr>
          <w:p w14:paraId="10356009" w14:textId="77777777" w:rsidR="006825E5" w:rsidRDefault="00000000">
            <w:r>
              <w:t>Пункт ТЗ</w:t>
            </w:r>
          </w:p>
        </w:tc>
        <w:tc>
          <w:tcPr>
            <w:tcW w:w="2880" w:type="dxa"/>
          </w:tcPr>
          <w:p w14:paraId="6AB1FA3B" w14:textId="77777777" w:rsidR="006825E5" w:rsidRDefault="00000000">
            <w:r>
              <w:t>Метод проверки</w:t>
            </w:r>
          </w:p>
        </w:tc>
        <w:tc>
          <w:tcPr>
            <w:tcW w:w="2880" w:type="dxa"/>
          </w:tcPr>
          <w:p w14:paraId="48D995C8" w14:textId="77777777" w:rsidR="006825E5" w:rsidRDefault="00000000">
            <w:r>
              <w:t>Ожидаемый результат</w:t>
            </w:r>
          </w:p>
        </w:tc>
      </w:tr>
      <w:tr w:rsidR="006825E5" w:rsidRPr="00B52F83" w14:paraId="656072B3" w14:textId="77777777">
        <w:tc>
          <w:tcPr>
            <w:tcW w:w="2880" w:type="dxa"/>
          </w:tcPr>
          <w:p w14:paraId="53B177D4" w14:textId="77777777" w:rsidR="006825E5" w:rsidRPr="00B52F83" w:rsidRDefault="00000000">
            <w:pPr>
              <w:rPr>
                <w:lang w:val="ru-RU"/>
              </w:rPr>
            </w:pPr>
            <w:r w:rsidRPr="00B52F83">
              <w:rPr>
                <w:lang w:val="ru-RU"/>
              </w:rPr>
              <w:t>Ограничение на максимальный размер файла — 1 ГБ</w:t>
            </w:r>
          </w:p>
        </w:tc>
        <w:tc>
          <w:tcPr>
            <w:tcW w:w="2880" w:type="dxa"/>
          </w:tcPr>
          <w:p w14:paraId="5A4EDE0D" w14:textId="77777777" w:rsidR="006825E5" w:rsidRPr="00B52F83" w:rsidRDefault="00000000">
            <w:pPr>
              <w:rPr>
                <w:lang w:val="ru-RU"/>
              </w:rPr>
            </w:pPr>
            <w:r w:rsidRPr="00B52F83">
              <w:rPr>
                <w:lang w:val="ru-RU"/>
              </w:rPr>
              <w:t>Загрузка файлов 1 ГБ и 1.1 ГБ</w:t>
            </w:r>
          </w:p>
        </w:tc>
        <w:tc>
          <w:tcPr>
            <w:tcW w:w="2880" w:type="dxa"/>
          </w:tcPr>
          <w:p w14:paraId="1EA970FE" w14:textId="77777777" w:rsidR="006825E5" w:rsidRPr="00B52F83" w:rsidRDefault="00000000">
            <w:pPr>
              <w:rPr>
                <w:lang w:val="ru-RU"/>
              </w:rPr>
            </w:pPr>
            <w:r w:rsidRPr="00B52F83">
              <w:rPr>
                <w:lang w:val="ru-RU"/>
              </w:rPr>
              <w:t>Первый загружается успешно, второй отклонён</w:t>
            </w:r>
          </w:p>
        </w:tc>
      </w:tr>
      <w:tr w:rsidR="006825E5" w14:paraId="2DD94749" w14:textId="77777777">
        <w:tc>
          <w:tcPr>
            <w:tcW w:w="2880" w:type="dxa"/>
          </w:tcPr>
          <w:p w14:paraId="401D203C" w14:textId="77777777" w:rsidR="006825E5" w:rsidRPr="00B52F83" w:rsidRDefault="00000000">
            <w:pPr>
              <w:rPr>
                <w:lang w:val="ru-RU"/>
              </w:rPr>
            </w:pPr>
            <w:r w:rsidRPr="00B52F83">
              <w:rPr>
                <w:lang w:val="ru-RU"/>
              </w:rPr>
              <w:t>Ограничение на объём на пользователя — 5 ГБ</w:t>
            </w:r>
          </w:p>
        </w:tc>
        <w:tc>
          <w:tcPr>
            <w:tcW w:w="2880" w:type="dxa"/>
          </w:tcPr>
          <w:p w14:paraId="386A6428" w14:textId="77777777" w:rsidR="006825E5" w:rsidRPr="00B52F83" w:rsidRDefault="00000000">
            <w:pPr>
              <w:rPr>
                <w:lang w:val="ru-RU"/>
              </w:rPr>
            </w:pPr>
            <w:r w:rsidRPr="00B52F83">
              <w:rPr>
                <w:lang w:val="ru-RU"/>
              </w:rPr>
              <w:t>Загрузка файлов на 5 ГБ и попытка сверх лимита</w:t>
            </w:r>
          </w:p>
        </w:tc>
        <w:tc>
          <w:tcPr>
            <w:tcW w:w="2880" w:type="dxa"/>
          </w:tcPr>
          <w:p w14:paraId="64911B82" w14:textId="77777777" w:rsidR="006825E5" w:rsidRDefault="00000000">
            <w:proofErr w:type="spellStart"/>
            <w:r>
              <w:t>Последняя</w:t>
            </w:r>
            <w:proofErr w:type="spellEnd"/>
            <w:r>
              <w:t xml:space="preserve"> </w:t>
            </w:r>
            <w:proofErr w:type="spellStart"/>
            <w:r>
              <w:t>загрузка</w:t>
            </w:r>
            <w:proofErr w:type="spellEnd"/>
            <w:r>
              <w:t xml:space="preserve"> </w:t>
            </w:r>
            <w:proofErr w:type="spellStart"/>
            <w:r>
              <w:t>отклоняется</w:t>
            </w:r>
            <w:proofErr w:type="spellEnd"/>
          </w:p>
        </w:tc>
      </w:tr>
      <w:tr w:rsidR="006825E5" w:rsidRPr="00B52F83" w14:paraId="3A08FF01" w14:textId="77777777">
        <w:tc>
          <w:tcPr>
            <w:tcW w:w="2880" w:type="dxa"/>
          </w:tcPr>
          <w:p w14:paraId="03907512" w14:textId="77777777" w:rsidR="006825E5" w:rsidRPr="00B52F83" w:rsidRDefault="00000000">
            <w:pPr>
              <w:rPr>
                <w:lang w:val="ru-RU"/>
              </w:rPr>
            </w:pPr>
            <w:r w:rsidRPr="00B52F83">
              <w:rPr>
                <w:lang w:val="ru-RU"/>
              </w:rPr>
              <w:t>Удаление файла до истечения срока</w:t>
            </w:r>
          </w:p>
        </w:tc>
        <w:tc>
          <w:tcPr>
            <w:tcW w:w="2880" w:type="dxa"/>
          </w:tcPr>
          <w:p w14:paraId="57E7D3D5" w14:textId="77777777" w:rsidR="006825E5" w:rsidRPr="00B52F83" w:rsidRDefault="00000000">
            <w:pPr>
              <w:rPr>
                <w:lang w:val="ru-RU"/>
              </w:rPr>
            </w:pPr>
            <w:r w:rsidRPr="00B52F83">
              <w:rPr>
                <w:lang w:val="ru-RU"/>
              </w:rPr>
              <w:t>Удаление файла по ссылке до 7 дней</w:t>
            </w:r>
          </w:p>
        </w:tc>
        <w:tc>
          <w:tcPr>
            <w:tcW w:w="2880" w:type="dxa"/>
          </w:tcPr>
          <w:p w14:paraId="73B6773B" w14:textId="77777777" w:rsidR="006825E5" w:rsidRPr="00B52F83" w:rsidRDefault="00000000">
            <w:pPr>
              <w:rPr>
                <w:lang w:val="ru-RU"/>
              </w:rPr>
            </w:pPr>
            <w:r w:rsidRPr="00B52F83">
              <w:rPr>
                <w:lang w:val="ru-RU"/>
              </w:rPr>
              <w:t>Файл удаляется, ссылка становится недействительной</w:t>
            </w:r>
          </w:p>
        </w:tc>
      </w:tr>
      <w:tr w:rsidR="006825E5" w14:paraId="50CC004C" w14:textId="77777777">
        <w:tc>
          <w:tcPr>
            <w:tcW w:w="2880" w:type="dxa"/>
          </w:tcPr>
          <w:p w14:paraId="062BAAD9" w14:textId="77777777" w:rsidR="006825E5" w:rsidRDefault="00000000">
            <w:proofErr w:type="spellStart"/>
            <w:r>
              <w:t>Поддержка</w:t>
            </w:r>
            <w:proofErr w:type="spellEnd"/>
            <w:r>
              <w:t xml:space="preserve"> HTTPS</w:t>
            </w:r>
          </w:p>
        </w:tc>
        <w:tc>
          <w:tcPr>
            <w:tcW w:w="2880" w:type="dxa"/>
          </w:tcPr>
          <w:p w14:paraId="5446065F" w14:textId="77777777" w:rsidR="006825E5" w:rsidRDefault="00000000">
            <w:r>
              <w:t>Проверка сертификата и передачи</w:t>
            </w:r>
          </w:p>
        </w:tc>
        <w:tc>
          <w:tcPr>
            <w:tcW w:w="2880" w:type="dxa"/>
          </w:tcPr>
          <w:p w14:paraId="1D6F458D" w14:textId="77777777" w:rsidR="006825E5" w:rsidRDefault="00000000">
            <w:r>
              <w:t>Соединение защищено, используется SSL</w:t>
            </w:r>
          </w:p>
        </w:tc>
      </w:tr>
      <w:tr w:rsidR="006825E5" w14:paraId="292082D4" w14:textId="77777777">
        <w:tc>
          <w:tcPr>
            <w:tcW w:w="2880" w:type="dxa"/>
          </w:tcPr>
          <w:p w14:paraId="3D3447CA" w14:textId="77777777" w:rsidR="006825E5" w:rsidRDefault="00000000">
            <w:r>
              <w:t>Время хранения — 7 дней</w:t>
            </w:r>
          </w:p>
        </w:tc>
        <w:tc>
          <w:tcPr>
            <w:tcW w:w="2880" w:type="dxa"/>
          </w:tcPr>
          <w:p w14:paraId="19B2E49B" w14:textId="77777777" w:rsidR="006825E5" w:rsidRPr="00B52F83" w:rsidRDefault="00000000">
            <w:pPr>
              <w:rPr>
                <w:lang w:val="ru-RU"/>
              </w:rPr>
            </w:pPr>
            <w:r w:rsidRPr="00B52F83">
              <w:rPr>
                <w:lang w:val="ru-RU"/>
              </w:rPr>
              <w:t>Доступ к файлу через 8 дней</w:t>
            </w:r>
          </w:p>
        </w:tc>
        <w:tc>
          <w:tcPr>
            <w:tcW w:w="2880" w:type="dxa"/>
          </w:tcPr>
          <w:p w14:paraId="7EF8C813" w14:textId="77777777" w:rsidR="006825E5" w:rsidRDefault="00000000">
            <w:proofErr w:type="spellStart"/>
            <w:r>
              <w:t>Ошибка</w:t>
            </w:r>
            <w:proofErr w:type="spellEnd"/>
            <w:r>
              <w:t xml:space="preserve">: </w:t>
            </w:r>
            <w:proofErr w:type="spellStart"/>
            <w:r>
              <w:t>срок</w:t>
            </w:r>
            <w:proofErr w:type="spellEnd"/>
            <w:r>
              <w:t xml:space="preserve"> </w:t>
            </w:r>
            <w:proofErr w:type="spellStart"/>
            <w:r>
              <w:t>хранения</w:t>
            </w:r>
            <w:proofErr w:type="spellEnd"/>
            <w:r>
              <w:t xml:space="preserve"> </w:t>
            </w:r>
            <w:proofErr w:type="spellStart"/>
            <w:r>
              <w:t>истек</w:t>
            </w:r>
            <w:proofErr w:type="spellEnd"/>
          </w:p>
        </w:tc>
      </w:tr>
      <w:tr w:rsidR="006825E5" w14:paraId="1FBB8CA3" w14:textId="77777777">
        <w:tc>
          <w:tcPr>
            <w:tcW w:w="2880" w:type="dxa"/>
          </w:tcPr>
          <w:p w14:paraId="5F47D7A7" w14:textId="77777777" w:rsidR="006825E5" w:rsidRDefault="00000000">
            <w:r>
              <w:t>Получение уникальной ссылки</w:t>
            </w:r>
          </w:p>
        </w:tc>
        <w:tc>
          <w:tcPr>
            <w:tcW w:w="2880" w:type="dxa"/>
          </w:tcPr>
          <w:p w14:paraId="62291D4C" w14:textId="77777777" w:rsidR="006825E5" w:rsidRDefault="00000000">
            <w:r>
              <w:t>Загрузка файла</w:t>
            </w:r>
          </w:p>
        </w:tc>
        <w:tc>
          <w:tcPr>
            <w:tcW w:w="2880" w:type="dxa"/>
          </w:tcPr>
          <w:p w14:paraId="5E55E192" w14:textId="77777777" w:rsidR="006825E5" w:rsidRDefault="00000000">
            <w:r>
              <w:t>Возвращается уникальная ссылка</w:t>
            </w:r>
          </w:p>
        </w:tc>
      </w:tr>
      <w:tr w:rsidR="006825E5" w14:paraId="264B7D58" w14:textId="77777777">
        <w:tc>
          <w:tcPr>
            <w:tcW w:w="2880" w:type="dxa"/>
          </w:tcPr>
          <w:p w14:paraId="790F0095" w14:textId="77777777" w:rsidR="006825E5" w:rsidRDefault="00000000">
            <w:r>
              <w:t>Доступность по ссылке</w:t>
            </w:r>
          </w:p>
        </w:tc>
        <w:tc>
          <w:tcPr>
            <w:tcW w:w="2880" w:type="dxa"/>
          </w:tcPr>
          <w:p w14:paraId="4F965D3F" w14:textId="77777777" w:rsidR="006825E5" w:rsidRDefault="00000000">
            <w:r>
              <w:t>Переход по ссылке</w:t>
            </w:r>
          </w:p>
        </w:tc>
        <w:tc>
          <w:tcPr>
            <w:tcW w:w="2880" w:type="dxa"/>
          </w:tcPr>
          <w:p w14:paraId="5684234F" w14:textId="77777777" w:rsidR="006825E5" w:rsidRDefault="00000000">
            <w:r>
              <w:t>Файл доступен</w:t>
            </w:r>
          </w:p>
        </w:tc>
      </w:tr>
      <w:tr w:rsidR="006825E5" w14:paraId="69A12CBD" w14:textId="77777777">
        <w:tc>
          <w:tcPr>
            <w:tcW w:w="2880" w:type="dxa"/>
          </w:tcPr>
          <w:p w14:paraId="3914652C" w14:textId="77777777" w:rsidR="006825E5" w:rsidRDefault="00000000">
            <w:r>
              <w:t>Автоматическое удаление</w:t>
            </w:r>
          </w:p>
        </w:tc>
        <w:tc>
          <w:tcPr>
            <w:tcW w:w="2880" w:type="dxa"/>
          </w:tcPr>
          <w:p w14:paraId="5E7A1868" w14:textId="77777777" w:rsidR="006825E5" w:rsidRDefault="00000000">
            <w:r>
              <w:t>Проверка файлов через 8 дней</w:t>
            </w:r>
          </w:p>
        </w:tc>
        <w:tc>
          <w:tcPr>
            <w:tcW w:w="2880" w:type="dxa"/>
          </w:tcPr>
          <w:p w14:paraId="0D073C4E" w14:textId="77777777" w:rsidR="006825E5" w:rsidRDefault="00000000">
            <w:r>
              <w:t>Файлы удалены, ссылки неактивны</w:t>
            </w:r>
          </w:p>
        </w:tc>
      </w:tr>
      <w:tr w:rsidR="006825E5" w:rsidRPr="00B52F83" w14:paraId="09668963" w14:textId="77777777">
        <w:tc>
          <w:tcPr>
            <w:tcW w:w="2880" w:type="dxa"/>
          </w:tcPr>
          <w:p w14:paraId="673E3589" w14:textId="77777777" w:rsidR="006825E5" w:rsidRDefault="00000000">
            <w:r>
              <w:t>Совместимость с браузерами</w:t>
            </w:r>
          </w:p>
        </w:tc>
        <w:tc>
          <w:tcPr>
            <w:tcW w:w="2880" w:type="dxa"/>
          </w:tcPr>
          <w:p w14:paraId="5898B1AB" w14:textId="77777777" w:rsidR="006825E5" w:rsidRDefault="00000000">
            <w:r>
              <w:t>Тестирование в Chrome, Firefox, Edge</w:t>
            </w:r>
          </w:p>
        </w:tc>
        <w:tc>
          <w:tcPr>
            <w:tcW w:w="2880" w:type="dxa"/>
          </w:tcPr>
          <w:p w14:paraId="74E4D259" w14:textId="77777777" w:rsidR="006825E5" w:rsidRPr="00B52F83" w:rsidRDefault="00000000">
            <w:pPr>
              <w:rPr>
                <w:lang w:val="ru-RU"/>
              </w:rPr>
            </w:pPr>
            <w:r w:rsidRPr="00B52F83">
              <w:rPr>
                <w:lang w:val="ru-RU"/>
              </w:rPr>
              <w:t>Интерфейс доступен и корректно работает</w:t>
            </w:r>
          </w:p>
        </w:tc>
      </w:tr>
      <w:tr w:rsidR="006825E5" w14:paraId="4BC928EE" w14:textId="77777777">
        <w:tc>
          <w:tcPr>
            <w:tcW w:w="2880" w:type="dxa"/>
          </w:tcPr>
          <w:p w14:paraId="3DB1418E" w14:textId="77777777" w:rsidR="006825E5" w:rsidRDefault="00000000">
            <w:proofErr w:type="spellStart"/>
            <w:r>
              <w:t>Поддержка</w:t>
            </w:r>
            <w:proofErr w:type="spellEnd"/>
            <w:r>
              <w:t xml:space="preserve"> REST API</w:t>
            </w:r>
          </w:p>
        </w:tc>
        <w:tc>
          <w:tcPr>
            <w:tcW w:w="2880" w:type="dxa"/>
          </w:tcPr>
          <w:p w14:paraId="542CACF7" w14:textId="77777777" w:rsidR="006825E5" w:rsidRPr="00B52F83" w:rsidRDefault="00000000">
            <w:pPr>
              <w:rPr>
                <w:lang w:val="ru-RU"/>
              </w:rPr>
            </w:pPr>
            <w:r w:rsidRPr="00B52F83">
              <w:rPr>
                <w:lang w:val="ru-RU"/>
              </w:rPr>
              <w:t xml:space="preserve">Запросы к </w:t>
            </w:r>
            <w:r>
              <w:t>API</w:t>
            </w:r>
            <w:r w:rsidRPr="00B52F83">
              <w:rPr>
                <w:lang w:val="ru-RU"/>
              </w:rPr>
              <w:t>: загрузка, удаление, получение ссылки</w:t>
            </w:r>
          </w:p>
        </w:tc>
        <w:tc>
          <w:tcPr>
            <w:tcW w:w="2880" w:type="dxa"/>
          </w:tcPr>
          <w:p w14:paraId="50F46B67" w14:textId="77777777" w:rsidR="006825E5" w:rsidRDefault="00000000">
            <w:r>
              <w:t xml:space="preserve">API </w:t>
            </w:r>
            <w:proofErr w:type="spellStart"/>
            <w:r>
              <w:t>возвращает</w:t>
            </w:r>
            <w:proofErr w:type="spellEnd"/>
            <w:r>
              <w:t xml:space="preserve"> </w:t>
            </w:r>
            <w:proofErr w:type="spellStart"/>
            <w:r>
              <w:t>корректные</w:t>
            </w:r>
            <w:proofErr w:type="spellEnd"/>
            <w:r>
              <w:t xml:space="preserve"> </w:t>
            </w:r>
            <w:proofErr w:type="spellStart"/>
            <w:r>
              <w:t>ответы</w:t>
            </w:r>
            <w:proofErr w:type="spellEnd"/>
          </w:p>
        </w:tc>
      </w:tr>
      <w:tr w:rsidR="006825E5" w:rsidRPr="00B52F83" w14:paraId="03AE0CA6" w14:textId="77777777">
        <w:tc>
          <w:tcPr>
            <w:tcW w:w="2880" w:type="dxa"/>
          </w:tcPr>
          <w:p w14:paraId="7F341C7B" w14:textId="77777777" w:rsidR="006825E5" w:rsidRDefault="00000000">
            <w:r>
              <w:t>Локализация интерфейса</w:t>
            </w:r>
          </w:p>
        </w:tc>
        <w:tc>
          <w:tcPr>
            <w:tcW w:w="2880" w:type="dxa"/>
          </w:tcPr>
          <w:p w14:paraId="0D359BB7" w14:textId="77777777" w:rsidR="006825E5" w:rsidRDefault="00000000">
            <w:r>
              <w:t>Переключение языка интерфейса</w:t>
            </w:r>
          </w:p>
        </w:tc>
        <w:tc>
          <w:tcPr>
            <w:tcW w:w="2880" w:type="dxa"/>
          </w:tcPr>
          <w:p w14:paraId="5CA366DD" w14:textId="77777777" w:rsidR="006825E5" w:rsidRPr="00B52F83" w:rsidRDefault="00000000">
            <w:pPr>
              <w:rPr>
                <w:lang w:val="ru-RU"/>
              </w:rPr>
            </w:pPr>
            <w:r w:rsidRPr="00B52F83">
              <w:rPr>
                <w:lang w:val="ru-RU"/>
              </w:rPr>
              <w:t>Интерфейс отображается на выбранном языке</w:t>
            </w:r>
          </w:p>
        </w:tc>
      </w:tr>
      <w:tr w:rsidR="006825E5" w14:paraId="3A875FED" w14:textId="77777777">
        <w:tc>
          <w:tcPr>
            <w:tcW w:w="2880" w:type="dxa"/>
          </w:tcPr>
          <w:p w14:paraId="4727E00C" w14:textId="77777777" w:rsidR="006825E5" w:rsidRDefault="00000000">
            <w:proofErr w:type="spellStart"/>
            <w:r>
              <w:t>Соответствие</w:t>
            </w:r>
            <w:proofErr w:type="spellEnd"/>
            <w:r>
              <w:t xml:space="preserve"> </w:t>
            </w:r>
            <w:proofErr w:type="spellStart"/>
            <w:r>
              <w:t>системным</w:t>
            </w:r>
            <w:proofErr w:type="spellEnd"/>
            <w:r>
              <w:t xml:space="preserve"> </w:t>
            </w:r>
            <w:proofErr w:type="spellStart"/>
            <w:r>
              <w:t>требованиям</w:t>
            </w:r>
            <w:proofErr w:type="spellEnd"/>
          </w:p>
        </w:tc>
        <w:tc>
          <w:tcPr>
            <w:tcW w:w="2880" w:type="dxa"/>
          </w:tcPr>
          <w:p w14:paraId="5FCAF87C" w14:textId="77777777" w:rsidR="006825E5" w:rsidRPr="00B52F83" w:rsidRDefault="00000000">
            <w:pPr>
              <w:rPr>
                <w:lang w:val="ru-RU"/>
              </w:rPr>
            </w:pPr>
            <w:r w:rsidRPr="00B52F83">
              <w:rPr>
                <w:lang w:val="ru-RU"/>
              </w:rPr>
              <w:t>Анализ среды исполнения (</w:t>
            </w:r>
            <w:r>
              <w:t>Python</w:t>
            </w:r>
            <w:r w:rsidRPr="00B52F83">
              <w:rPr>
                <w:lang w:val="ru-RU"/>
              </w:rPr>
              <w:t xml:space="preserve">, </w:t>
            </w:r>
            <w:r>
              <w:t>PostgreSQL</w:t>
            </w:r>
            <w:r w:rsidRPr="00B52F83">
              <w:rPr>
                <w:lang w:val="ru-RU"/>
              </w:rPr>
              <w:t>)</w:t>
            </w:r>
          </w:p>
        </w:tc>
        <w:tc>
          <w:tcPr>
            <w:tcW w:w="2880" w:type="dxa"/>
          </w:tcPr>
          <w:p w14:paraId="08AB9BDF" w14:textId="77777777" w:rsidR="006825E5" w:rsidRDefault="00000000">
            <w:proofErr w:type="spellStart"/>
            <w:r>
              <w:t>Используемая</w:t>
            </w:r>
            <w:proofErr w:type="spellEnd"/>
            <w:r>
              <w:t xml:space="preserve"> </w:t>
            </w:r>
            <w:proofErr w:type="spellStart"/>
            <w:r>
              <w:t>среда</w:t>
            </w:r>
            <w:proofErr w:type="spellEnd"/>
            <w:r>
              <w:t xml:space="preserve"> </w:t>
            </w:r>
            <w:proofErr w:type="spellStart"/>
            <w:r>
              <w:t>соответствует</w:t>
            </w:r>
            <w:proofErr w:type="spellEnd"/>
            <w:r>
              <w:t xml:space="preserve"> </w:t>
            </w:r>
            <w:proofErr w:type="spellStart"/>
            <w:r>
              <w:t>требованиям</w:t>
            </w:r>
            <w:proofErr w:type="spellEnd"/>
          </w:p>
        </w:tc>
      </w:tr>
      <w:tr w:rsidR="006825E5" w:rsidRPr="00B52F83" w14:paraId="5C59B709" w14:textId="77777777">
        <w:tc>
          <w:tcPr>
            <w:tcW w:w="2880" w:type="dxa"/>
          </w:tcPr>
          <w:p w14:paraId="7677DD7D" w14:textId="77777777" w:rsidR="006825E5" w:rsidRDefault="00000000">
            <w:r>
              <w:t>Маркировка и брендирование</w:t>
            </w:r>
          </w:p>
        </w:tc>
        <w:tc>
          <w:tcPr>
            <w:tcW w:w="2880" w:type="dxa"/>
          </w:tcPr>
          <w:p w14:paraId="6F78EECE" w14:textId="77777777" w:rsidR="006825E5" w:rsidRPr="00B52F83" w:rsidRDefault="00000000">
            <w:pPr>
              <w:rPr>
                <w:lang w:val="ru-RU"/>
              </w:rPr>
            </w:pPr>
            <w:r w:rsidRPr="00B52F83">
              <w:rPr>
                <w:lang w:val="ru-RU"/>
              </w:rPr>
              <w:t>Проверка логотипа и названия в интерфейсе</w:t>
            </w:r>
          </w:p>
        </w:tc>
        <w:tc>
          <w:tcPr>
            <w:tcW w:w="2880" w:type="dxa"/>
          </w:tcPr>
          <w:p w14:paraId="0D6E5258" w14:textId="77777777" w:rsidR="006825E5" w:rsidRPr="00B52F83" w:rsidRDefault="00000000">
            <w:pPr>
              <w:rPr>
                <w:lang w:val="ru-RU"/>
              </w:rPr>
            </w:pPr>
            <w:r w:rsidRPr="00B52F83">
              <w:rPr>
                <w:lang w:val="ru-RU"/>
              </w:rPr>
              <w:t xml:space="preserve">Логотип и название </w:t>
            </w:r>
            <w:r>
              <w:t>FX</w:t>
            </w:r>
            <w:r w:rsidRPr="00B52F83">
              <w:rPr>
                <w:lang w:val="ru-RU"/>
              </w:rPr>
              <w:t>2 присутствуют</w:t>
            </w:r>
          </w:p>
        </w:tc>
      </w:tr>
    </w:tbl>
    <w:p w14:paraId="78CFAF87" w14:textId="77777777" w:rsidR="006825E5" w:rsidRPr="00B52F83" w:rsidRDefault="00000000">
      <w:pPr>
        <w:pStyle w:val="1"/>
        <w:rPr>
          <w:lang w:val="ru-RU"/>
        </w:rPr>
      </w:pPr>
      <w:r w:rsidRPr="00B52F83">
        <w:rPr>
          <w:lang w:val="ru-RU"/>
        </w:rPr>
        <w:t>7. Заключение</w:t>
      </w:r>
    </w:p>
    <w:p w14:paraId="528DD763" w14:textId="77777777" w:rsidR="006825E5" w:rsidRPr="00B52F83" w:rsidRDefault="00000000">
      <w:pPr>
        <w:rPr>
          <w:lang w:val="ru-RU"/>
        </w:rPr>
      </w:pPr>
      <w:r w:rsidRPr="00B52F83">
        <w:rPr>
          <w:lang w:val="ru-RU"/>
        </w:rPr>
        <w:t xml:space="preserve">Программа и методика испытаний охватывает все функциональные и технические требования, предусмотренные техническим заданием. Результаты испытаний позволяют сделать вывод о готовности программного обеспечения </w:t>
      </w:r>
      <w:r>
        <w:t>FX</w:t>
      </w:r>
      <w:r w:rsidRPr="00B52F83">
        <w:rPr>
          <w:lang w:val="ru-RU"/>
        </w:rPr>
        <w:t>2 к вводу в эксплуатацию.</w:t>
      </w:r>
    </w:p>
    <w:p w14:paraId="268CC8DC" w14:textId="77777777" w:rsidR="006825E5" w:rsidRPr="00B52F83" w:rsidRDefault="00000000">
      <w:pPr>
        <w:pStyle w:val="21"/>
        <w:rPr>
          <w:lang w:val="ru-RU"/>
        </w:rPr>
      </w:pPr>
      <w:r w:rsidRPr="00B52F83">
        <w:rPr>
          <w:lang w:val="ru-RU"/>
        </w:rPr>
        <w:t>5.4 Проверка выполнения технического задания</w:t>
      </w:r>
    </w:p>
    <w:p w14:paraId="020255E0" w14:textId="77777777" w:rsidR="006825E5" w:rsidRDefault="00000000">
      <w:r w:rsidRPr="00B52F83">
        <w:rPr>
          <w:lang w:val="ru-RU"/>
        </w:rPr>
        <w:t xml:space="preserve">В данном разделе осуществляется сопоставление требований, изложенных в техническом задании, с реализованным функционалом программного обеспечения </w:t>
      </w:r>
      <w:r>
        <w:t>FX</w:t>
      </w:r>
      <w:r w:rsidRPr="00B52F83">
        <w:rPr>
          <w:lang w:val="ru-RU"/>
        </w:rPr>
        <w:t>2.</w:t>
      </w:r>
      <w:r w:rsidRPr="00B52F83">
        <w:rPr>
          <w:lang w:val="ru-RU"/>
        </w:rPr>
        <w:br/>
      </w:r>
      <w:r>
        <w:t>Проверка заключается в подтверждении выполнения каждого пункта технического задания.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77"/>
        <w:gridCol w:w="2876"/>
        <w:gridCol w:w="2877"/>
      </w:tblGrid>
      <w:tr w:rsidR="006825E5" w14:paraId="41B6AA72" w14:textId="77777777">
        <w:tc>
          <w:tcPr>
            <w:tcW w:w="2880" w:type="dxa"/>
          </w:tcPr>
          <w:p w14:paraId="2EA51D76" w14:textId="77777777" w:rsidR="006825E5" w:rsidRDefault="00000000">
            <w:r>
              <w:t>Требование ТЗ</w:t>
            </w:r>
          </w:p>
        </w:tc>
        <w:tc>
          <w:tcPr>
            <w:tcW w:w="2880" w:type="dxa"/>
          </w:tcPr>
          <w:p w14:paraId="0F67FC5B" w14:textId="77777777" w:rsidR="006825E5" w:rsidRDefault="00000000">
            <w:r>
              <w:t>Выполнено</w:t>
            </w:r>
          </w:p>
        </w:tc>
        <w:tc>
          <w:tcPr>
            <w:tcW w:w="2880" w:type="dxa"/>
          </w:tcPr>
          <w:p w14:paraId="2348FA4A" w14:textId="77777777" w:rsidR="006825E5" w:rsidRDefault="00000000">
            <w:r>
              <w:t>Примечание</w:t>
            </w:r>
          </w:p>
        </w:tc>
      </w:tr>
      <w:tr w:rsidR="006825E5" w14:paraId="76F1232D" w14:textId="77777777">
        <w:tc>
          <w:tcPr>
            <w:tcW w:w="2880" w:type="dxa"/>
          </w:tcPr>
          <w:p w14:paraId="17B5AEC9" w14:textId="77777777" w:rsidR="006825E5" w:rsidRPr="00B52F83" w:rsidRDefault="00000000">
            <w:pPr>
              <w:rPr>
                <w:lang w:val="ru-RU"/>
              </w:rPr>
            </w:pPr>
            <w:r w:rsidRPr="00B52F83">
              <w:rPr>
                <w:lang w:val="ru-RU"/>
              </w:rPr>
              <w:lastRenderedPageBreak/>
              <w:t>Максимальный размер загружаемого файла — 1 ГБ</w:t>
            </w:r>
          </w:p>
        </w:tc>
        <w:tc>
          <w:tcPr>
            <w:tcW w:w="2880" w:type="dxa"/>
          </w:tcPr>
          <w:p w14:paraId="2FFF008E" w14:textId="77777777" w:rsidR="006825E5" w:rsidRDefault="00000000">
            <w:proofErr w:type="spellStart"/>
            <w:r>
              <w:t>Да</w:t>
            </w:r>
            <w:proofErr w:type="spellEnd"/>
          </w:p>
        </w:tc>
        <w:tc>
          <w:tcPr>
            <w:tcW w:w="2880" w:type="dxa"/>
          </w:tcPr>
          <w:p w14:paraId="64C50F84" w14:textId="77777777" w:rsidR="006825E5" w:rsidRDefault="00000000">
            <w:r>
              <w:t>Реализовано ограничение при загрузке</w:t>
            </w:r>
          </w:p>
        </w:tc>
      </w:tr>
      <w:tr w:rsidR="006825E5" w14:paraId="1692500F" w14:textId="77777777">
        <w:tc>
          <w:tcPr>
            <w:tcW w:w="2880" w:type="dxa"/>
          </w:tcPr>
          <w:p w14:paraId="1BDF6897" w14:textId="77777777" w:rsidR="006825E5" w:rsidRPr="00B52F83" w:rsidRDefault="00000000">
            <w:pPr>
              <w:rPr>
                <w:lang w:val="ru-RU"/>
              </w:rPr>
            </w:pPr>
            <w:r w:rsidRPr="00B52F83">
              <w:rPr>
                <w:lang w:val="ru-RU"/>
              </w:rPr>
              <w:t>Общий объём хранения данных на пользователя — 5 ГБ</w:t>
            </w:r>
          </w:p>
        </w:tc>
        <w:tc>
          <w:tcPr>
            <w:tcW w:w="2880" w:type="dxa"/>
          </w:tcPr>
          <w:p w14:paraId="64BC2A6A" w14:textId="77777777" w:rsidR="006825E5" w:rsidRDefault="00000000">
            <w:proofErr w:type="spellStart"/>
            <w:r>
              <w:t>Да</w:t>
            </w:r>
            <w:proofErr w:type="spellEnd"/>
          </w:p>
        </w:tc>
        <w:tc>
          <w:tcPr>
            <w:tcW w:w="2880" w:type="dxa"/>
          </w:tcPr>
          <w:p w14:paraId="21B4223D" w14:textId="77777777" w:rsidR="006825E5" w:rsidRDefault="00000000">
            <w:r>
              <w:t>Реализован лимит по объёму</w:t>
            </w:r>
          </w:p>
        </w:tc>
      </w:tr>
      <w:tr w:rsidR="006825E5" w14:paraId="309CF996" w14:textId="77777777">
        <w:tc>
          <w:tcPr>
            <w:tcW w:w="2880" w:type="dxa"/>
          </w:tcPr>
          <w:p w14:paraId="06161762" w14:textId="77777777" w:rsidR="006825E5" w:rsidRPr="00B52F83" w:rsidRDefault="00000000">
            <w:pPr>
              <w:rPr>
                <w:lang w:val="ru-RU"/>
              </w:rPr>
            </w:pPr>
            <w:r w:rsidRPr="00B52F83">
              <w:rPr>
                <w:lang w:val="ru-RU"/>
              </w:rPr>
              <w:t>Удаление файла до истечения срока</w:t>
            </w:r>
          </w:p>
        </w:tc>
        <w:tc>
          <w:tcPr>
            <w:tcW w:w="2880" w:type="dxa"/>
          </w:tcPr>
          <w:p w14:paraId="188BCC77" w14:textId="77777777" w:rsidR="006825E5" w:rsidRDefault="00000000">
            <w:proofErr w:type="spellStart"/>
            <w:r>
              <w:t>Да</w:t>
            </w:r>
            <w:proofErr w:type="spellEnd"/>
          </w:p>
        </w:tc>
        <w:tc>
          <w:tcPr>
            <w:tcW w:w="2880" w:type="dxa"/>
          </w:tcPr>
          <w:p w14:paraId="462FBE1B" w14:textId="77777777" w:rsidR="006825E5" w:rsidRDefault="00000000">
            <w:r>
              <w:t>Удаление доступно через интерфейс</w:t>
            </w:r>
          </w:p>
        </w:tc>
      </w:tr>
      <w:tr w:rsidR="006825E5" w:rsidRPr="00B52F83" w14:paraId="1BDCF5DB" w14:textId="77777777">
        <w:tc>
          <w:tcPr>
            <w:tcW w:w="2880" w:type="dxa"/>
          </w:tcPr>
          <w:p w14:paraId="111FB8ED" w14:textId="77777777" w:rsidR="006825E5" w:rsidRDefault="00000000">
            <w:r>
              <w:t>Время хранения — 7 дней</w:t>
            </w:r>
          </w:p>
        </w:tc>
        <w:tc>
          <w:tcPr>
            <w:tcW w:w="2880" w:type="dxa"/>
          </w:tcPr>
          <w:p w14:paraId="09060FE0" w14:textId="77777777" w:rsidR="006825E5" w:rsidRDefault="00000000">
            <w:r>
              <w:t>Да</w:t>
            </w:r>
          </w:p>
        </w:tc>
        <w:tc>
          <w:tcPr>
            <w:tcW w:w="2880" w:type="dxa"/>
          </w:tcPr>
          <w:p w14:paraId="489BCB8F" w14:textId="77777777" w:rsidR="006825E5" w:rsidRPr="00B52F83" w:rsidRDefault="00000000">
            <w:pPr>
              <w:rPr>
                <w:lang w:val="ru-RU"/>
              </w:rPr>
            </w:pPr>
            <w:r w:rsidRPr="00B52F83">
              <w:rPr>
                <w:lang w:val="ru-RU"/>
              </w:rPr>
              <w:t>Удаление после истечения срока реализовано</w:t>
            </w:r>
          </w:p>
        </w:tc>
      </w:tr>
      <w:tr w:rsidR="006825E5" w14:paraId="21C3FE39" w14:textId="77777777">
        <w:tc>
          <w:tcPr>
            <w:tcW w:w="2880" w:type="dxa"/>
          </w:tcPr>
          <w:p w14:paraId="06D0A249" w14:textId="77777777" w:rsidR="006825E5" w:rsidRDefault="00000000">
            <w:proofErr w:type="spellStart"/>
            <w:r>
              <w:t>Поддержка</w:t>
            </w:r>
            <w:proofErr w:type="spellEnd"/>
            <w:r>
              <w:t xml:space="preserve"> HTTPS</w:t>
            </w:r>
          </w:p>
        </w:tc>
        <w:tc>
          <w:tcPr>
            <w:tcW w:w="2880" w:type="dxa"/>
          </w:tcPr>
          <w:p w14:paraId="0CEE8830" w14:textId="77777777" w:rsidR="006825E5" w:rsidRDefault="00000000">
            <w:r>
              <w:t>Да</w:t>
            </w:r>
          </w:p>
        </w:tc>
        <w:tc>
          <w:tcPr>
            <w:tcW w:w="2880" w:type="dxa"/>
          </w:tcPr>
          <w:p w14:paraId="35EB5FB9" w14:textId="77777777" w:rsidR="006825E5" w:rsidRDefault="00000000">
            <w:r>
              <w:t>Используется защищённое соединение</w:t>
            </w:r>
          </w:p>
        </w:tc>
      </w:tr>
      <w:tr w:rsidR="006825E5" w14:paraId="42007B06" w14:textId="77777777">
        <w:tc>
          <w:tcPr>
            <w:tcW w:w="2880" w:type="dxa"/>
          </w:tcPr>
          <w:p w14:paraId="76FC8527" w14:textId="77777777" w:rsidR="006825E5" w:rsidRPr="00B52F83" w:rsidRDefault="00000000">
            <w:pPr>
              <w:rPr>
                <w:lang w:val="ru-RU"/>
              </w:rPr>
            </w:pPr>
            <w:r w:rsidRPr="00B52F83">
              <w:rPr>
                <w:lang w:val="ru-RU"/>
              </w:rPr>
              <w:t xml:space="preserve">Работа в браузерах </w:t>
            </w:r>
            <w:r>
              <w:t>Chrome</w:t>
            </w:r>
            <w:r w:rsidRPr="00B52F83">
              <w:rPr>
                <w:lang w:val="ru-RU"/>
              </w:rPr>
              <w:t xml:space="preserve">, </w:t>
            </w:r>
            <w:r>
              <w:t>Firefox</w:t>
            </w:r>
            <w:r w:rsidRPr="00B52F83">
              <w:rPr>
                <w:lang w:val="ru-RU"/>
              </w:rPr>
              <w:t xml:space="preserve">, </w:t>
            </w:r>
            <w:r>
              <w:t>Edge</w:t>
            </w:r>
          </w:p>
        </w:tc>
        <w:tc>
          <w:tcPr>
            <w:tcW w:w="2880" w:type="dxa"/>
          </w:tcPr>
          <w:p w14:paraId="508D2F10" w14:textId="77777777" w:rsidR="006825E5" w:rsidRDefault="00000000">
            <w:proofErr w:type="spellStart"/>
            <w:r>
              <w:t>Да</w:t>
            </w:r>
            <w:proofErr w:type="spellEnd"/>
          </w:p>
        </w:tc>
        <w:tc>
          <w:tcPr>
            <w:tcW w:w="2880" w:type="dxa"/>
          </w:tcPr>
          <w:p w14:paraId="5353696E" w14:textId="77777777" w:rsidR="006825E5" w:rsidRDefault="00000000">
            <w:r>
              <w:t>Тесты показали корректную работу</w:t>
            </w:r>
          </w:p>
        </w:tc>
      </w:tr>
      <w:tr w:rsidR="006825E5" w:rsidRPr="00B52F83" w14:paraId="4023913E" w14:textId="77777777">
        <w:tc>
          <w:tcPr>
            <w:tcW w:w="2880" w:type="dxa"/>
          </w:tcPr>
          <w:p w14:paraId="277C7BC2" w14:textId="77777777" w:rsidR="006825E5" w:rsidRDefault="00000000">
            <w:r>
              <w:t>Поддержка REST API</w:t>
            </w:r>
          </w:p>
        </w:tc>
        <w:tc>
          <w:tcPr>
            <w:tcW w:w="2880" w:type="dxa"/>
          </w:tcPr>
          <w:p w14:paraId="6DA48E80" w14:textId="77777777" w:rsidR="006825E5" w:rsidRDefault="00000000">
            <w:r>
              <w:t>Да</w:t>
            </w:r>
          </w:p>
        </w:tc>
        <w:tc>
          <w:tcPr>
            <w:tcW w:w="2880" w:type="dxa"/>
          </w:tcPr>
          <w:p w14:paraId="5CFBBA36" w14:textId="77777777" w:rsidR="006825E5" w:rsidRPr="00B52F83" w:rsidRDefault="00000000">
            <w:pPr>
              <w:rPr>
                <w:lang w:val="ru-RU"/>
              </w:rPr>
            </w:pPr>
            <w:r w:rsidRPr="00B52F83">
              <w:rPr>
                <w:lang w:val="ru-RU"/>
              </w:rPr>
              <w:t xml:space="preserve">Интеграция доступна через </w:t>
            </w:r>
            <w:r>
              <w:t>HTTP</w:t>
            </w:r>
            <w:r w:rsidRPr="00B52F83">
              <w:rPr>
                <w:lang w:val="ru-RU"/>
              </w:rPr>
              <w:t>-запросы</w:t>
            </w:r>
          </w:p>
        </w:tc>
      </w:tr>
      <w:tr w:rsidR="006825E5" w14:paraId="2BF1801D" w14:textId="77777777">
        <w:tc>
          <w:tcPr>
            <w:tcW w:w="2880" w:type="dxa"/>
          </w:tcPr>
          <w:p w14:paraId="2F87D962" w14:textId="77777777" w:rsidR="006825E5" w:rsidRPr="00B52F83" w:rsidRDefault="00000000">
            <w:pPr>
              <w:rPr>
                <w:lang w:val="ru-RU"/>
              </w:rPr>
            </w:pPr>
            <w:r w:rsidRPr="00B52F83">
              <w:rPr>
                <w:lang w:val="ru-RU"/>
              </w:rPr>
              <w:t xml:space="preserve">Совместимость с </w:t>
            </w:r>
            <w:r>
              <w:t>Linux</w:t>
            </w:r>
            <w:r w:rsidRPr="00B52F83">
              <w:rPr>
                <w:lang w:val="ru-RU"/>
              </w:rPr>
              <w:t xml:space="preserve">, </w:t>
            </w:r>
            <w:r>
              <w:t>Python</w:t>
            </w:r>
            <w:r w:rsidRPr="00B52F83">
              <w:rPr>
                <w:lang w:val="ru-RU"/>
              </w:rPr>
              <w:t xml:space="preserve"> 3.10+, </w:t>
            </w:r>
            <w:r>
              <w:t>PostgreSQL</w:t>
            </w:r>
            <w:r w:rsidRPr="00B52F83">
              <w:rPr>
                <w:lang w:val="ru-RU"/>
              </w:rPr>
              <w:t xml:space="preserve"> 13+</w:t>
            </w:r>
          </w:p>
        </w:tc>
        <w:tc>
          <w:tcPr>
            <w:tcW w:w="2880" w:type="dxa"/>
          </w:tcPr>
          <w:p w14:paraId="09AB409F" w14:textId="77777777" w:rsidR="006825E5" w:rsidRDefault="00000000">
            <w:proofErr w:type="spellStart"/>
            <w:r>
              <w:t>Да</w:t>
            </w:r>
            <w:proofErr w:type="spellEnd"/>
          </w:p>
        </w:tc>
        <w:tc>
          <w:tcPr>
            <w:tcW w:w="2880" w:type="dxa"/>
          </w:tcPr>
          <w:p w14:paraId="09DADA33" w14:textId="77777777" w:rsidR="006825E5" w:rsidRDefault="00000000">
            <w:r>
              <w:t>Соответствие подтверждено</w:t>
            </w:r>
          </w:p>
        </w:tc>
      </w:tr>
      <w:tr w:rsidR="006825E5" w14:paraId="1CC033AE" w14:textId="77777777">
        <w:tc>
          <w:tcPr>
            <w:tcW w:w="2880" w:type="dxa"/>
          </w:tcPr>
          <w:p w14:paraId="6ACCAB1B" w14:textId="77777777" w:rsidR="006825E5" w:rsidRDefault="00000000">
            <w:r>
              <w:t>Возможность локализации интерфейса</w:t>
            </w:r>
          </w:p>
        </w:tc>
        <w:tc>
          <w:tcPr>
            <w:tcW w:w="2880" w:type="dxa"/>
          </w:tcPr>
          <w:p w14:paraId="48CD0B17" w14:textId="77777777" w:rsidR="006825E5" w:rsidRDefault="00000000">
            <w:r>
              <w:t>Да</w:t>
            </w:r>
          </w:p>
        </w:tc>
        <w:tc>
          <w:tcPr>
            <w:tcW w:w="2880" w:type="dxa"/>
          </w:tcPr>
          <w:p w14:paraId="7D2F5AED" w14:textId="77777777" w:rsidR="006825E5" w:rsidRDefault="00000000">
            <w:r>
              <w:t>Переключение языка реализовано</w:t>
            </w:r>
          </w:p>
        </w:tc>
      </w:tr>
      <w:tr w:rsidR="006825E5" w:rsidRPr="00B52F83" w14:paraId="2F3C2CA6" w14:textId="77777777">
        <w:tc>
          <w:tcPr>
            <w:tcW w:w="2880" w:type="dxa"/>
          </w:tcPr>
          <w:p w14:paraId="148B5E2D" w14:textId="77777777" w:rsidR="006825E5" w:rsidRDefault="00000000">
            <w:r>
              <w:t>Маркировка и регистрация бренда</w:t>
            </w:r>
          </w:p>
        </w:tc>
        <w:tc>
          <w:tcPr>
            <w:tcW w:w="2880" w:type="dxa"/>
          </w:tcPr>
          <w:p w14:paraId="41A88E28" w14:textId="77777777" w:rsidR="006825E5" w:rsidRDefault="00000000">
            <w:r>
              <w:t>Да</w:t>
            </w:r>
          </w:p>
        </w:tc>
        <w:tc>
          <w:tcPr>
            <w:tcW w:w="2880" w:type="dxa"/>
          </w:tcPr>
          <w:p w14:paraId="7A627C01" w14:textId="77777777" w:rsidR="006825E5" w:rsidRPr="00B52F83" w:rsidRDefault="00000000">
            <w:pPr>
              <w:rPr>
                <w:lang w:val="ru-RU"/>
              </w:rPr>
            </w:pPr>
            <w:r w:rsidRPr="00B52F83">
              <w:rPr>
                <w:lang w:val="ru-RU"/>
              </w:rPr>
              <w:t xml:space="preserve">Название </w:t>
            </w:r>
            <w:r>
              <w:t>FX</w:t>
            </w:r>
            <w:r w:rsidRPr="00B52F83">
              <w:rPr>
                <w:lang w:val="ru-RU"/>
              </w:rPr>
              <w:t>2 используется в интерфейсе</w:t>
            </w:r>
          </w:p>
        </w:tc>
      </w:tr>
      <w:tr w:rsidR="006825E5" w14:paraId="0FCF77EE" w14:textId="77777777">
        <w:tc>
          <w:tcPr>
            <w:tcW w:w="2880" w:type="dxa"/>
          </w:tcPr>
          <w:p w14:paraId="3289A091" w14:textId="77777777" w:rsidR="006825E5" w:rsidRDefault="00000000">
            <w:proofErr w:type="spellStart"/>
            <w:r>
              <w:t>Документация</w:t>
            </w:r>
            <w:proofErr w:type="spellEnd"/>
            <w:r>
              <w:t xml:space="preserve"> в </w:t>
            </w:r>
            <w:proofErr w:type="spellStart"/>
            <w:r>
              <w:t>полном</w:t>
            </w:r>
            <w:proofErr w:type="spellEnd"/>
            <w:r>
              <w:t xml:space="preserve"> </w:t>
            </w:r>
            <w:proofErr w:type="spellStart"/>
            <w:r>
              <w:t>составе</w:t>
            </w:r>
            <w:proofErr w:type="spellEnd"/>
          </w:p>
        </w:tc>
        <w:tc>
          <w:tcPr>
            <w:tcW w:w="2880" w:type="dxa"/>
          </w:tcPr>
          <w:p w14:paraId="64E1A05B" w14:textId="77777777" w:rsidR="006825E5" w:rsidRDefault="00000000">
            <w:r>
              <w:t>Да</w:t>
            </w:r>
          </w:p>
        </w:tc>
        <w:tc>
          <w:tcPr>
            <w:tcW w:w="2880" w:type="dxa"/>
          </w:tcPr>
          <w:p w14:paraId="3ED1C06A" w14:textId="77777777" w:rsidR="006825E5" w:rsidRDefault="00000000">
            <w:r>
              <w:t>Представлены все требуемые документы</w:t>
            </w:r>
          </w:p>
        </w:tc>
      </w:tr>
    </w:tbl>
    <w:p w14:paraId="25389BA3" w14:textId="77777777" w:rsidR="00070E63" w:rsidRDefault="00070E63"/>
    <w:sectPr w:rsidR="00070E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40294876">
    <w:abstractNumId w:val="8"/>
  </w:num>
  <w:num w:numId="2" w16cid:durableId="2035688623">
    <w:abstractNumId w:val="6"/>
  </w:num>
  <w:num w:numId="3" w16cid:durableId="825130418">
    <w:abstractNumId w:val="5"/>
  </w:num>
  <w:num w:numId="4" w16cid:durableId="1337998756">
    <w:abstractNumId w:val="4"/>
  </w:num>
  <w:num w:numId="5" w16cid:durableId="633144296">
    <w:abstractNumId w:val="7"/>
  </w:num>
  <w:num w:numId="6" w16cid:durableId="214631968">
    <w:abstractNumId w:val="3"/>
  </w:num>
  <w:num w:numId="7" w16cid:durableId="1423644467">
    <w:abstractNumId w:val="2"/>
  </w:num>
  <w:num w:numId="8" w16cid:durableId="1016154144">
    <w:abstractNumId w:val="1"/>
  </w:num>
  <w:num w:numId="9" w16cid:durableId="903493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0E63"/>
    <w:rsid w:val="0015074B"/>
    <w:rsid w:val="0029639D"/>
    <w:rsid w:val="002F2F3B"/>
    <w:rsid w:val="00326F90"/>
    <w:rsid w:val="00483EBA"/>
    <w:rsid w:val="006825E5"/>
    <w:rsid w:val="00A2619F"/>
    <w:rsid w:val="00AA1D8D"/>
    <w:rsid w:val="00B22A95"/>
    <w:rsid w:val="00B47730"/>
    <w:rsid w:val="00B52F83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C4EFF97"/>
  <w14:defaultImageDpi w14:val="300"/>
  <w15:docId w15:val="{8BCD0A3E-37FD-40C3-AE05-B673ADBF2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11725</cp:lastModifiedBy>
  <cp:revision>2</cp:revision>
  <dcterms:created xsi:type="dcterms:W3CDTF">2025-05-27T21:28:00Z</dcterms:created>
  <dcterms:modified xsi:type="dcterms:W3CDTF">2025-05-27T21:28:00Z</dcterms:modified>
  <cp:category/>
</cp:coreProperties>
</file>